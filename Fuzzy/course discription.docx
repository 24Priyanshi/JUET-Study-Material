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5C58B">
      <w:pPr>
        <w:pStyle w:val="6"/>
        <w:rPr>
          <w:u w:val="none"/>
        </w:rPr>
      </w:pPr>
      <w:bookmarkStart w:id="0" w:name="_GoBack"/>
      <w:bookmarkEnd w:id="0"/>
      <w:r>
        <w:rPr>
          <w:u w:val="thick"/>
        </w:rPr>
        <w:t>Course</w:t>
      </w:r>
      <w:r>
        <w:rPr>
          <w:spacing w:val="-4"/>
          <w:u w:val="thick"/>
        </w:rPr>
        <w:t xml:space="preserve"> </w:t>
      </w:r>
      <w:r>
        <w:rPr>
          <w:u w:val="thick"/>
        </w:rPr>
        <w:t>Description</w:t>
      </w:r>
    </w:p>
    <w:p w14:paraId="04719AA0">
      <w:pPr>
        <w:spacing w:before="2"/>
        <w:ind w:left="203" w:right="7206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Science Electives:</w:t>
      </w:r>
    </w:p>
    <w:p w14:paraId="28E948FB">
      <w:pPr>
        <w:pStyle w:val="5"/>
        <w:spacing w:before="10"/>
        <w:rPr>
          <w:b/>
          <w:sz w:val="15"/>
        </w:rPr>
      </w:pPr>
    </w:p>
    <w:p w14:paraId="0F8B9069">
      <w:pPr>
        <w:pStyle w:val="2"/>
        <w:tabs>
          <w:tab w:val="left" w:pos="5981"/>
        </w:tabs>
        <w:spacing w:before="90"/>
      </w:pPr>
      <w:r>
        <w:t>Course</w:t>
      </w:r>
      <w:r>
        <w:rPr>
          <w:spacing w:val="-3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Data Science</w:t>
      </w:r>
      <w:r>
        <w:tab/>
      </w:r>
      <w:r>
        <w:t>Course</w:t>
      </w:r>
      <w:r>
        <w:rPr>
          <w:spacing w:val="-2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18B14MA541</w:t>
      </w:r>
    </w:p>
    <w:p w14:paraId="2AB2A42E">
      <w:pPr>
        <w:tabs>
          <w:tab w:val="left" w:pos="5981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L-T-P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3-0-0</w:t>
      </w:r>
      <w:r>
        <w:rPr>
          <w:b/>
          <w:sz w:val="24"/>
        </w:rPr>
        <w:tab/>
      </w:r>
      <w:r>
        <w:rPr>
          <w:b/>
          <w:sz w:val="24"/>
        </w:rPr>
        <w:t>Credit: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23D862A9">
      <w:pPr>
        <w:pStyle w:val="5"/>
        <w:spacing w:before="7"/>
        <w:rPr>
          <w:b/>
          <w:sz w:val="23"/>
        </w:rPr>
      </w:pPr>
    </w:p>
    <w:p w14:paraId="5197ED36">
      <w:pPr>
        <w:pStyle w:val="5"/>
        <w:ind w:left="220"/>
      </w:pPr>
      <w:r>
        <w:rPr>
          <w:b/>
        </w:rPr>
        <w:t>Prerequisite:</w:t>
      </w:r>
      <w:r>
        <w:rPr>
          <w:b/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“Business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Techniques”</w:t>
      </w:r>
    </w:p>
    <w:p w14:paraId="11BDC385">
      <w:pPr>
        <w:pStyle w:val="5"/>
        <w:spacing w:before="5"/>
      </w:pPr>
    </w:p>
    <w:p w14:paraId="238A5238">
      <w:pPr>
        <w:pStyle w:val="2"/>
        <w:spacing w:line="274" w:lineRule="exact"/>
        <w:jc w:val="both"/>
      </w:pPr>
      <w:r>
        <w:t>Course</w:t>
      </w:r>
      <w:r>
        <w:rPr>
          <w:spacing w:val="-3"/>
        </w:rPr>
        <w:t xml:space="preserve"> </w:t>
      </w:r>
      <w:r>
        <w:t>Objectives:</w:t>
      </w:r>
    </w:p>
    <w:p w14:paraId="5FE39049">
      <w:pPr>
        <w:pStyle w:val="5"/>
        <w:ind w:left="220" w:right="195"/>
        <w:jc w:val="both"/>
      </w:pPr>
      <w:r>
        <w:t>This course will introduce students to this rapidly growing field and equip them with some of its basic</w:t>
      </w:r>
      <w:r>
        <w:rPr>
          <w:spacing w:val="1"/>
        </w:rPr>
        <w:t xml:space="preserve"> </w:t>
      </w:r>
      <w:r>
        <w:t>principles and tools as well as its general mindset. Students will learn concepts, techniques and tools</w:t>
      </w:r>
      <w:r>
        <w:rPr>
          <w:spacing w:val="1"/>
        </w:rPr>
        <w:t xml:space="preserve"> </w:t>
      </w:r>
      <w:r>
        <w:t>they need to deal with various facets of data Science practice, including data collection and integration,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product</w:t>
      </w:r>
      <w:r>
        <w:rPr>
          <w:spacing w:val="61"/>
        </w:rPr>
        <w:t xml:space="preserve"> </w:t>
      </w:r>
      <w:r>
        <w:t>creation,</w:t>
      </w:r>
      <w:r>
        <w:rPr>
          <w:spacing w:val="-57"/>
        </w:rPr>
        <w:t xml:space="preserve"> </w:t>
      </w:r>
      <w:r>
        <w:t>evaluation,</w:t>
      </w:r>
      <w:r>
        <w:rPr>
          <w:spacing w:val="-1"/>
        </w:rPr>
        <w:t xml:space="preserve"> </w:t>
      </w:r>
      <w:r>
        <w:t>and effective</w:t>
      </w:r>
      <w:r>
        <w:rPr>
          <w:spacing w:val="1"/>
        </w:rPr>
        <w:t xml:space="preserve"> </w:t>
      </w:r>
      <w:r>
        <w:t>communication.</w:t>
      </w:r>
    </w:p>
    <w:p w14:paraId="50CBC415">
      <w:pPr>
        <w:pStyle w:val="5"/>
        <w:spacing w:before="3"/>
      </w:pPr>
    </w:p>
    <w:p w14:paraId="73DDD8DB">
      <w:pPr>
        <w:pStyle w:val="2"/>
        <w:spacing w:line="274" w:lineRule="exact"/>
        <w:jc w:val="both"/>
      </w:pPr>
      <w:r>
        <w:t>Learning</w:t>
      </w:r>
      <w:r>
        <w:rPr>
          <w:spacing w:val="-3"/>
        </w:rPr>
        <w:t xml:space="preserve"> </w:t>
      </w:r>
      <w:r>
        <w:t>Outcomes:</w:t>
      </w:r>
    </w:p>
    <w:p w14:paraId="0E656CEC">
      <w:pPr>
        <w:pStyle w:val="5"/>
        <w:spacing w:after="8" w:line="274" w:lineRule="exact"/>
        <w:ind w:left="220"/>
      </w:pPr>
      <w:r>
        <w:t>At</w:t>
      </w:r>
      <w:r>
        <w:rPr>
          <w:spacing w:val="-1"/>
        </w:rPr>
        <w:t xml:space="preserve"> </w:t>
      </w:r>
      <w:r>
        <w:t>the end of</w:t>
      </w:r>
      <w:r>
        <w:rPr>
          <w:spacing w:val="-1"/>
        </w:rPr>
        <w:t xml:space="preserve"> </w:t>
      </w:r>
      <w:r>
        <w:t>the course</w:t>
      </w:r>
      <w:r>
        <w:rPr>
          <w:spacing w:val="-2"/>
        </w:rPr>
        <w:t xml:space="preserve"> </w:t>
      </w:r>
      <w:r>
        <w:t>students should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8109"/>
      </w:tblGrid>
      <w:tr w14:paraId="6DAA2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51" w:type="dxa"/>
          </w:tcPr>
          <w:p w14:paraId="2EE32588">
            <w:pPr>
              <w:pStyle w:val="9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8109" w:type="dxa"/>
          </w:tcPr>
          <w:p w14:paraId="77D8E6A9">
            <w:pPr>
              <w:pStyle w:val="9"/>
              <w:spacing w:line="260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2F25FC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51" w:type="dxa"/>
          </w:tcPr>
          <w:p w14:paraId="32246286">
            <w:pPr>
              <w:pStyle w:val="9"/>
              <w:spacing w:before="3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09" w:type="dxa"/>
          </w:tcPr>
          <w:p w14:paraId="6C33A47F">
            <w:pPr>
              <w:pStyle w:val="9"/>
              <w:spacing w:before="13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relevant 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abilities.</w:t>
            </w:r>
          </w:p>
        </w:tc>
      </w:tr>
      <w:tr w14:paraId="00D72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951" w:type="dxa"/>
          </w:tcPr>
          <w:p w14:paraId="39898006"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09" w:type="dxa"/>
          </w:tcPr>
          <w:p w14:paraId="01A0DDA1"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proficiency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14:paraId="7561ED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51" w:type="dxa"/>
          </w:tcPr>
          <w:p w14:paraId="398193DC">
            <w:pPr>
              <w:pStyle w:val="9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09" w:type="dxa"/>
          </w:tcPr>
          <w:p w14:paraId="530347DA">
            <w:pPr>
              <w:pStyle w:val="9"/>
              <w:spacing w:before="13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build and assess data-based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</w:tr>
      <w:tr w14:paraId="2F158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951" w:type="dxa"/>
          </w:tcPr>
          <w:p w14:paraId="37C55E09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09" w:type="dxa"/>
          </w:tcPr>
          <w:p w14:paraId="70D94E80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</w:tr>
      <w:tr w14:paraId="164006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51" w:type="dxa"/>
          </w:tcPr>
          <w:p w14:paraId="38C06290">
            <w:pPr>
              <w:pStyle w:val="9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09" w:type="dxa"/>
          </w:tcPr>
          <w:p w14:paraId="197723F1">
            <w:pPr>
              <w:pStyle w:val="9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management.</w:t>
            </w:r>
          </w:p>
        </w:tc>
      </w:tr>
      <w:tr w14:paraId="515165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951" w:type="dxa"/>
          </w:tcPr>
          <w:p w14:paraId="710C27C8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8109" w:type="dxa"/>
          </w:tcPr>
          <w:p w14:paraId="271AEDC8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 and 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problems in real-world contexts</w:t>
            </w:r>
          </w:p>
        </w:tc>
      </w:tr>
    </w:tbl>
    <w:p w14:paraId="4B6D1286">
      <w:pPr>
        <w:pStyle w:val="5"/>
        <w:rPr>
          <w:sz w:val="26"/>
        </w:rPr>
      </w:pPr>
    </w:p>
    <w:p w14:paraId="6809544B">
      <w:pPr>
        <w:pStyle w:val="2"/>
        <w:spacing w:before="214"/>
      </w:pPr>
      <w:r>
        <w:t>Course</w:t>
      </w:r>
      <w:r>
        <w:rPr>
          <w:spacing w:val="-3"/>
        </w:rPr>
        <w:t xml:space="preserve"> </w:t>
      </w:r>
      <w:r>
        <w:t>Content:</w:t>
      </w:r>
    </w:p>
    <w:p w14:paraId="47DCFF65">
      <w:pPr>
        <w:spacing w:before="120" w:line="274" w:lineRule="exact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Introductionand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Pre-processing</w:t>
      </w:r>
    </w:p>
    <w:p w14:paraId="69DAD61C">
      <w:pPr>
        <w:pStyle w:val="5"/>
        <w:spacing w:line="274" w:lineRule="exact"/>
        <w:ind w:left="220"/>
      </w:pPr>
      <w:r>
        <w:t>Data</w:t>
      </w:r>
      <w:r>
        <w:rPr>
          <w:spacing w:val="-2"/>
        </w:rPr>
        <w:t xml:space="preserve"> </w:t>
      </w:r>
      <w:r>
        <w:t>Science Introduction,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landscape of</w:t>
      </w:r>
      <w:r>
        <w:rPr>
          <w:spacing w:val="-2"/>
        </w:rPr>
        <w:t xml:space="preserve"> </w:t>
      </w:r>
      <w:r>
        <w:t>perspectives</w:t>
      </w:r>
    </w:p>
    <w:p w14:paraId="25C31F61">
      <w:pPr>
        <w:pStyle w:val="5"/>
        <w:spacing w:before="5"/>
      </w:pPr>
    </w:p>
    <w:p w14:paraId="0B42717E">
      <w:pPr>
        <w:pStyle w:val="2"/>
        <w:spacing w:line="274" w:lineRule="exact"/>
        <w:jc w:val="both"/>
      </w:pPr>
      <w:r>
        <w:t>Unit</w:t>
      </w:r>
      <w:r>
        <w:rPr>
          <w:spacing w:val="-2"/>
        </w:rPr>
        <w:t xml:space="preserve"> </w:t>
      </w:r>
      <w:r>
        <w:t>II: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Correlations: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 Methods</w:t>
      </w:r>
    </w:p>
    <w:p w14:paraId="5773D85B">
      <w:pPr>
        <w:pStyle w:val="5"/>
        <w:ind w:left="220" w:right="194"/>
        <w:jc w:val="both"/>
      </w:pPr>
      <w:r>
        <w:t>Populations and samples, Statistical modelling, probability distributions, Regression,fitting a model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Reduction: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DWT,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Chisquare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</w:t>
      </w:r>
      <w:r>
        <w:rPr>
          <w:spacing w:val="-57"/>
        </w:rPr>
        <w:t xml:space="preserve"> </w:t>
      </w:r>
      <w:r>
        <w:t>distributions (definitions only) Confidence interval Single mean and difference known and unknown</w:t>
      </w:r>
      <w:r>
        <w:rPr>
          <w:spacing w:val="1"/>
        </w:rPr>
        <w:t xml:space="preserve"> </w:t>
      </w:r>
      <w:r>
        <w:t>variances.</w:t>
      </w:r>
    </w:p>
    <w:p w14:paraId="58A30DA8">
      <w:pPr>
        <w:pStyle w:val="5"/>
        <w:spacing w:before="2"/>
      </w:pPr>
    </w:p>
    <w:p w14:paraId="71D8A2B7">
      <w:pPr>
        <w:spacing w:before="0" w:line="240" w:lineRule="auto"/>
        <w:ind w:left="220" w:right="195" w:firstLine="0"/>
        <w:jc w:val="left"/>
        <w:rPr>
          <w:sz w:val="24"/>
        </w:rPr>
      </w:pPr>
      <w:r>
        <w:rPr>
          <w:b/>
          <w:sz w:val="24"/>
        </w:rPr>
        <w:t>Unit III: Introduction to machine learning and Cluster Analysis: Basic Concept and Methods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Supervised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4"/>
          <w:sz w:val="24"/>
        </w:rPr>
        <w:t xml:space="preserve"> </w:t>
      </w:r>
      <w:r>
        <w:rPr>
          <w:sz w:val="24"/>
        </w:rPr>
        <w:t>learning,</w:t>
      </w:r>
      <w:r>
        <w:rPr>
          <w:spacing w:val="4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data,</w:t>
      </w:r>
      <w:r>
        <w:rPr>
          <w:spacing w:val="9"/>
          <w:sz w:val="24"/>
        </w:rPr>
        <w:t xml:space="preserve"> </w:t>
      </w:r>
      <w:r>
        <w:rPr>
          <w:sz w:val="24"/>
        </w:rPr>
        <w:t>over</w:t>
      </w:r>
      <w:r>
        <w:rPr>
          <w:spacing w:val="3"/>
          <w:sz w:val="24"/>
        </w:rPr>
        <w:t xml:space="preserve"> </w:t>
      </w:r>
      <w:r>
        <w:rPr>
          <w:sz w:val="24"/>
        </w:rPr>
        <w:t>fitting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under</w:t>
      </w:r>
      <w:r>
        <w:rPr>
          <w:spacing w:val="3"/>
          <w:sz w:val="24"/>
        </w:rPr>
        <w:t xml:space="preserve"> </w:t>
      </w:r>
      <w:r>
        <w:rPr>
          <w:sz w:val="24"/>
        </w:rPr>
        <w:t>fitting.</w:t>
      </w:r>
      <w:r>
        <w:rPr>
          <w:spacing w:val="8"/>
          <w:sz w:val="24"/>
        </w:rPr>
        <w:t xml:space="preserve"> </w:t>
      </w:r>
      <w:r>
        <w:rPr>
          <w:sz w:val="24"/>
        </w:rPr>
        <w:t>Distance</w:t>
      </w:r>
      <w:r>
        <w:rPr>
          <w:spacing w:val="-57"/>
          <w:sz w:val="24"/>
        </w:rPr>
        <w:t xml:space="preserve"> </w:t>
      </w:r>
      <w:r>
        <w:rPr>
          <w:sz w:val="24"/>
        </w:rPr>
        <w:t>measures</w:t>
      </w:r>
      <w:r>
        <w:rPr>
          <w:spacing w:val="36"/>
          <w:sz w:val="24"/>
        </w:rPr>
        <w:t xml:space="preserve"> </w:t>
      </w:r>
      <w:r>
        <w:rPr>
          <w:sz w:val="24"/>
        </w:rPr>
        <w:t>:-</w:t>
      </w:r>
      <w:r>
        <w:rPr>
          <w:spacing w:val="39"/>
          <w:sz w:val="24"/>
        </w:rPr>
        <w:t xml:space="preserve"> </w:t>
      </w:r>
      <w:r>
        <w:rPr>
          <w:sz w:val="24"/>
        </w:rPr>
        <w:t>Manhattan,</w:t>
      </w:r>
      <w:r>
        <w:rPr>
          <w:spacing w:val="41"/>
          <w:sz w:val="24"/>
        </w:rPr>
        <w:t xml:space="preserve"> </w:t>
      </w:r>
      <w:r>
        <w:rPr>
          <w:sz w:val="24"/>
        </w:rPr>
        <w:t>Chebbychev,</w:t>
      </w:r>
      <w:r>
        <w:rPr>
          <w:spacing w:val="36"/>
          <w:sz w:val="24"/>
        </w:rPr>
        <w:t xml:space="preserve"> </w:t>
      </w:r>
      <w:r>
        <w:rPr>
          <w:sz w:val="24"/>
        </w:rPr>
        <w:t>Mahalanobis</w:t>
      </w:r>
      <w:r>
        <w:rPr>
          <w:spacing w:val="37"/>
          <w:sz w:val="24"/>
        </w:rPr>
        <w:t xml:space="preserve"> </w:t>
      </w:r>
      <w:r>
        <w:rPr>
          <w:sz w:val="24"/>
        </w:rPr>
        <w:t>Distance,</w:t>
      </w:r>
      <w:r>
        <w:rPr>
          <w:spacing w:val="37"/>
          <w:sz w:val="24"/>
        </w:rPr>
        <w:t xml:space="preserve"> </w:t>
      </w:r>
      <w:r>
        <w:rPr>
          <w:sz w:val="24"/>
        </w:rPr>
        <w:t>Cluster</w:t>
      </w:r>
      <w:r>
        <w:rPr>
          <w:spacing w:val="36"/>
          <w:sz w:val="24"/>
        </w:rPr>
        <w:t xml:space="preserve"> </w:t>
      </w:r>
      <w:r>
        <w:rPr>
          <w:sz w:val="24"/>
        </w:rPr>
        <w:t>Analysis,</w:t>
      </w:r>
      <w:r>
        <w:rPr>
          <w:spacing w:val="37"/>
          <w:sz w:val="24"/>
        </w:rPr>
        <w:t xml:space="preserve"> </w:t>
      </w:r>
      <w:r>
        <w:rPr>
          <w:sz w:val="24"/>
        </w:rPr>
        <w:t>Partitioning</w:t>
      </w:r>
      <w:r>
        <w:rPr>
          <w:spacing w:val="34"/>
          <w:sz w:val="24"/>
        </w:rPr>
        <w:t xml:space="preserve"> </w:t>
      </w:r>
      <w:r>
        <w:rPr>
          <w:sz w:val="24"/>
        </w:rPr>
        <w:t>Methods,</w:t>
      </w:r>
      <w:r>
        <w:rPr>
          <w:spacing w:val="-57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46"/>
          <w:sz w:val="24"/>
        </w:rPr>
        <w:t xml:space="preserve"> </w:t>
      </w:r>
      <w:r>
        <w:rPr>
          <w:sz w:val="24"/>
        </w:rPr>
        <w:t>Methods,</w:t>
      </w:r>
      <w:r>
        <w:rPr>
          <w:spacing w:val="45"/>
          <w:sz w:val="24"/>
        </w:rPr>
        <w:t xml:space="preserve"> </w:t>
      </w:r>
      <w:r>
        <w:rPr>
          <w:sz w:val="24"/>
        </w:rPr>
        <w:t>Density-Based</w:t>
      </w:r>
      <w:r>
        <w:rPr>
          <w:spacing w:val="45"/>
          <w:sz w:val="24"/>
        </w:rPr>
        <w:t xml:space="preserve"> </w:t>
      </w:r>
      <w:r>
        <w:rPr>
          <w:sz w:val="24"/>
        </w:rPr>
        <w:t>Methods,</w:t>
      </w:r>
      <w:r>
        <w:rPr>
          <w:spacing w:val="47"/>
          <w:sz w:val="24"/>
        </w:rPr>
        <w:t xml:space="preserve"> </w:t>
      </w:r>
      <w:r>
        <w:rPr>
          <w:sz w:val="24"/>
        </w:rPr>
        <w:t>Grid-Based</w:t>
      </w:r>
      <w:r>
        <w:rPr>
          <w:spacing w:val="45"/>
          <w:sz w:val="24"/>
        </w:rPr>
        <w:t xml:space="preserve"> </w:t>
      </w:r>
      <w:r>
        <w:rPr>
          <w:sz w:val="24"/>
        </w:rPr>
        <w:t>Methods,</w:t>
      </w:r>
      <w:r>
        <w:rPr>
          <w:spacing w:val="46"/>
          <w:sz w:val="24"/>
        </w:rPr>
        <w:t xml:space="preserve"> </w:t>
      </w:r>
      <w:r>
        <w:rPr>
          <w:sz w:val="24"/>
        </w:rPr>
        <w:t>Evaluation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Clustering,</w:t>
      </w:r>
      <w:r>
        <w:rPr>
          <w:spacing w:val="-57"/>
          <w:sz w:val="24"/>
        </w:rPr>
        <w:t xml:space="preserve"> </w:t>
      </w:r>
      <w:r>
        <w:rPr>
          <w:sz w:val="24"/>
        </w:rPr>
        <w:t>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High-Dimensional Data, Clustering</w:t>
      </w:r>
      <w:r>
        <w:rPr>
          <w:spacing w:val="-3"/>
          <w:sz w:val="24"/>
        </w:rPr>
        <w:t xml:space="preserve"> </w:t>
      </w:r>
      <w:r>
        <w:rPr>
          <w:sz w:val="24"/>
        </w:rPr>
        <w:t>Graph and Network Data</w:t>
      </w:r>
    </w:p>
    <w:p w14:paraId="055B3F5A">
      <w:pPr>
        <w:pStyle w:val="5"/>
        <w:spacing w:before="1"/>
      </w:pPr>
    </w:p>
    <w:p w14:paraId="09369FE2">
      <w:pPr>
        <w:pStyle w:val="2"/>
        <w:spacing w:line="274" w:lineRule="exact"/>
        <w:jc w:val="both"/>
      </w:pPr>
      <w:r>
        <w:t>Unit</w:t>
      </w:r>
      <w:r>
        <w:rPr>
          <w:spacing w:val="-3"/>
        </w:rPr>
        <w:t xml:space="preserve"> </w:t>
      </w:r>
      <w:r>
        <w:t>IV:</w:t>
      </w:r>
      <w:r>
        <w:rPr>
          <w:spacing w:val="-2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Algorithms</w:t>
      </w:r>
    </w:p>
    <w:p w14:paraId="10F1254D">
      <w:pPr>
        <w:pStyle w:val="5"/>
        <w:ind w:left="220" w:right="194"/>
        <w:jc w:val="both"/>
      </w:pPr>
      <w:r>
        <w:t>Basic Concepts, Decision Tree Induction, Bayes Classification Methods, Rule-Based Classification,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Machines, Lazy</w:t>
      </w:r>
      <w:r>
        <w:rPr>
          <w:spacing w:val="-3"/>
        </w:rPr>
        <w:t xml:space="preserve"> </w:t>
      </w:r>
      <w:r>
        <w:t>Learners (or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from Your</w:t>
      </w:r>
      <w:r>
        <w:rPr>
          <w:spacing w:val="1"/>
        </w:rPr>
        <w:t xml:space="preserve"> </w:t>
      </w:r>
      <w:r>
        <w:t>Neighbors)</w:t>
      </w:r>
    </w:p>
    <w:p w14:paraId="4087E6C3">
      <w:pPr>
        <w:spacing w:after="0"/>
        <w:jc w:val="both"/>
        <w:sectPr>
          <w:type w:val="continuous"/>
          <w:pgSz w:w="12240" w:h="15840"/>
          <w:pgMar w:top="660" w:right="560" w:bottom="280" w:left="1220" w:header="720" w:footer="720" w:gutter="0"/>
          <w:cols w:space="720" w:num="1"/>
        </w:sectPr>
      </w:pPr>
    </w:p>
    <w:p w14:paraId="7C5007F2">
      <w:pPr>
        <w:pStyle w:val="2"/>
        <w:spacing w:before="76"/>
        <w:jc w:val="both"/>
      </w:pPr>
      <w:r>
        <w:t>Unit</w:t>
      </w:r>
      <w:r>
        <w:rPr>
          <w:spacing w:val="-3"/>
        </w:rPr>
        <w:t xml:space="preserve"> </w:t>
      </w:r>
      <w:r>
        <w:t>V:</w:t>
      </w:r>
      <w:r>
        <w:rPr>
          <w:spacing w:val="-3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Analytics</w:t>
      </w:r>
    </w:p>
    <w:p w14:paraId="40509585">
      <w:pPr>
        <w:pStyle w:val="5"/>
        <w:spacing w:before="116"/>
        <w:ind w:left="220" w:right="196"/>
        <w:jc w:val="both"/>
      </w:pPr>
      <w:r>
        <w:t>Data Wrangling: APIs and other tools for scrapping the Web Mining Complex Data Types, Other</w:t>
      </w:r>
      <w:r>
        <w:rPr>
          <w:spacing w:val="1"/>
        </w:rPr>
        <w:t xml:space="preserve"> </w:t>
      </w:r>
      <w:r>
        <w:t>Methodologies of Data, Mining, Data Mining Applications, Data Mining and Society, Data Mining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knowledge. This knowledge could help us understand our world better and, in many contexts, enable us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better decisions.</w:t>
      </w:r>
    </w:p>
    <w:p w14:paraId="56DD70CA">
      <w:pPr>
        <w:pStyle w:val="5"/>
        <w:spacing w:before="5"/>
      </w:pPr>
    </w:p>
    <w:p w14:paraId="2A3BF8F1">
      <w:pPr>
        <w:pStyle w:val="2"/>
        <w:jc w:val="both"/>
      </w:pPr>
      <w:r>
        <w:t>Evaluation</w:t>
      </w:r>
      <w:r>
        <w:rPr>
          <w:spacing w:val="-4"/>
        </w:rPr>
        <w:t xml:space="preserve"> </w:t>
      </w:r>
      <w:r>
        <w:t>Scheme:</w:t>
      </w:r>
    </w:p>
    <w:p w14:paraId="27BAA59E">
      <w:pPr>
        <w:pStyle w:val="5"/>
        <w:spacing w:before="3"/>
        <w:rPr>
          <w:b/>
          <w:sz w:val="26"/>
        </w:rPr>
      </w:pPr>
    </w:p>
    <w:tbl>
      <w:tblPr>
        <w:tblStyle w:val="4"/>
        <w:tblW w:w="0" w:type="auto"/>
        <w:tblInd w:w="202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319BA6E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3629445A">
            <w:pPr>
              <w:pStyle w:val="9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</w:tc>
        <w:tc>
          <w:tcPr>
            <w:tcW w:w="2489" w:type="dxa"/>
          </w:tcPr>
          <w:p w14:paraId="4DFF7F94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358904DD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Coverage</w:t>
            </w:r>
          </w:p>
        </w:tc>
      </w:tr>
      <w:tr w14:paraId="73A5B1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747B706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489" w:type="dxa"/>
          </w:tcPr>
          <w:p w14:paraId="4C1E16ED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71658197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Unit-2</w:t>
            </w:r>
          </w:p>
        </w:tc>
      </w:tr>
      <w:tr w14:paraId="67C6A5B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CDF2608">
            <w:pPr>
              <w:pStyle w:val="9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489" w:type="dxa"/>
          </w:tcPr>
          <w:p w14:paraId="462DC486">
            <w:pPr>
              <w:pStyle w:val="9"/>
              <w:spacing w:before="15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7EC28120">
            <w:pPr>
              <w:pStyle w:val="9"/>
              <w:spacing w:before="15"/>
              <w:ind w:right="-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Unit-3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Unit-4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Test-1</w:t>
            </w:r>
          </w:p>
        </w:tc>
      </w:tr>
      <w:tr w14:paraId="7FD93AE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3898D9B3">
            <w:pPr>
              <w:pStyle w:val="9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489" w:type="dxa"/>
          </w:tcPr>
          <w:p w14:paraId="141F5857">
            <w:pPr>
              <w:pStyle w:val="9"/>
              <w:spacing w:before="152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594C3C5F">
            <w:pPr>
              <w:pStyle w:val="9"/>
              <w:spacing w:before="15"/>
              <w:ind w:right="1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Unit-5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Test-2</w:t>
            </w:r>
          </w:p>
        </w:tc>
      </w:tr>
      <w:tr w14:paraId="335DEE9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3790848F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489" w:type="dxa"/>
          </w:tcPr>
          <w:p w14:paraId="1C409FEF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0A436EFC">
            <w:pPr>
              <w:pStyle w:val="9"/>
              <w:ind w:left="0"/>
              <w:rPr>
                <w:sz w:val="24"/>
              </w:rPr>
            </w:pPr>
          </w:p>
        </w:tc>
      </w:tr>
      <w:tr w14:paraId="2F6E9DA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35A6F2F0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2489" w:type="dxa"/>
          </w:tcPr>
          <w:p w14:paraId="456FC6CA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6E52AACC">
            <w:pPr>
              <w:pStyle w:val="9"/>
              <w:ind w:left="0"/>
              <w:rPr>
                <w:sz w:val="24"/>
              </w:rPr>
            </w:pPr>
          </w:p>
        </w:tc>
      </w:tr>
      <w:tr w14:paraId="68D0EAB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4220CBB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2489" w:type="dxa"/>
          </w:tcPr>
          <w:p w14:paraId="6D8AD868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A77B8D6">
            <w:pPr>
              <w:pStyle w:val="9"/>
              <w:ind w:left="0"/>
              <w:rPr>
                <w:sz w:val="24"/>
              </w:rPr>
            </w:pPr>
          </w:p>
        </w:tc>
      </w:tr>
      <w:tr w14:paraId="1593A6F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7D8D2396">
            <w:pPr>
              <w:pStyle w:val="9"/>
              <w:spacing w:before="15" w:line="261" w:lineRule="exact"/>
              <w:ind w:left="2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489" w:type="dxa"/>
          </w:tcPr>
          <w:p w14:paraId="6BCE1468">
            <w:pPr>
              <w:pStyle w:val="9"/>
              <w:spacing w:before="15" w:line="26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75B8FE6B">
            <w:pPr>
              <w:pStyle w:val="9"/>
              <w:ind w:left="0"/>
              <w:rPr>
                <w:sz w:val="22"/>
              </w:rPr>
            </w:pPr>
          </w:p>
        </w:tc>
      </w:tr>
      <w:tr w14:paraId="1DCC6EA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5BEA0203">
            <w:pPr>
              <w:pStyle w:val="9"/>
              <w:spacing w:before="44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7904C8FE">
            <w:pPr>
              <w:pStyle w:val="9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7CD7F031">
            <w:pPr>
              <w:pStyle w:val="9"/>
              <w:ind w:left="0"/>
              <w:rPr>
                <w:sz w:val="24"/>
              </w:rPr>
            </w:pPr>
          </w:p>
        </w:tc>
      </w:tr>
    </w:tbl>
    <w:p w14:paraId="505710F1">
      <w:pPr>
        <w:pStyle w:val="5"/>
        <w:spacing w:before="1"/>
        <w:rPr>
          <w:b/>
          <w:sz w:val="34"/>
        </w:rPr>
      </w:pPr>
    </w:p>
    <w:p w14:paraId="6696C8AB">
      <w:pPr>
        <w:spacing w:before="0" w:line="274" w:lineRule="exact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Books:</w:t>
      </w:r>
    </w:p>
    <w:p w14:paraId="125D80BB">
      <w:pPr>
        <w:pStyle w:val="8"/>
        <w:numPr>
          <w:ilvl w:val="0"/>
          <w:numId w:val="1"/>
        </w:numPr>
        <w:tabs>
          <w:tab w:val="left" w:pos="592"/>
        </w:tabs>
        <w:spacing w:before="0" w:after="0" w:line="240" w:lineRule="auto"/>
        <w:ind w:left="220" w:right="195" w:firstLine="0"/>
        <w:jc w:val="left"/>
        <w:rPr>
          <w:sz w:val="24"/>
        </w:rPr>
      </w:pPr>
      <w:r>
        <w:rPr>
          <w:sz w:val="24"/>
        </w:rPr>
        <w:t>Cathy</w:t>
      </w:r>
      <w:r>
        <w:rPr>
          <w:spacing w:val="32"/>
          <w:sz w:val="24"/>
        </w:rPr>
        <w:t xml:space="preserve"> </w:t>
      </w:r>
      <w:r>
        <w:rPr>
          <w:sz w:val="24"/>
        </w:rPr>
        <w:t>O'Neil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Rachel</w:t>
      </w:r>
      <w:r>
        <w:rPr>
          <w:spacing w:val="35"/>
          <w:sz w:val="24"/>
        </w:rPr>
        <w:t xml:space="preserve"> </w:t>
      </w:r>
      <w:r>
        <w:rPr>
          <w:sz w:val="24"/>
        </w:rPr>
        <w:t>Schutt.</w:t>
      </w:r>
      <w:r>
        <w:rPr>
          <w:spacing w:val="34"/>
          <w:sz w:val="24"/>
        </w:rPr>
        <w:t xml:space="preserve"> </w:t>
      </w:r>
      <w:r>
        <w:rPr>
          <w:sz w:val="24"/>
        </w:rPr>
        <w:t>Doing</w:t>
      </w:r>
      <w:r>
        <w:rPr>
          <w:spacing w:val="32"/>
          <w:sz w:val="24"/>
        </w:rPr>
        <w:t xml:space="preserve"> </w:t>
      </w:r>
      <w:r>
        <w:rPr>
          <w:sz w:val="24"/>
        </w:rPr>
        <w:t>Data</w:t>
      </w:r>
      <w:r>
        <w:rPr>
          <w:spacing w:val="33"/>
          <w:sz w:val="24"/>
        </w:rPr>
        <w:t xml:space="preserve"> </w:t>
      </w:r>
      <w:r>
        <w:rPr>
          <w:sz w:val="24"/>
        </w:rPr>
        <w:t>Science,</w:t>
      </w:r>
      <w:r>
        <w:rPr>
          <w:spacing w:val="34"/>
          <w:sz w:val="24"/>
        </w:rPr>
        <w:t xml:space="preserve"> </w:t>
      </w:r>
      <w:r>
        <w:rPr>
          <w:sz w:val="24"/>
        </w:rPr>
        <w:t>Straight</w:t>
      </w:r>
      <w:r>
        <w:rPr>
          <w:spacing w:val="35"/>
          <w:sz w:val="24"/>
        </w:rPr>
        <w:t xml:space="preserve"> </w:t>
      </w:r>
      <w:r>
        <w:rPr>
          <w:sz w:val="24"/>
        </w:rPr>
        <w:t>Talk</w:t>
      </w:r>
      <w:r>
        <w:rPr>
          <w:spacing w:val="37"/>
          <w:sz w:val="24"/>
        </w:rPr>
        <w:t xml:space="preserve"> </w:t>
      </w:r>
      <w:r>
        <w:rPr>
          <w:sz w:val="24"/>
        </w:rPr>
        <w:t>fromthe</w:t>
      </w:r>
      <w:r>
        <w:rPr>
          <w:spacing w:val="36"/>
          <w:sz w:val="24"/>
        </w:rPr>
        <w:t xml:space="preserve"> </w:t>
      </w:r>
      <w:r>
        <w:rPr>
          <w:sz w:val="24"/>
        </w:rPr>
        <w:t>Frontline.</w:t>
      </w:r>
      <w:r>
        <w:rPr>
          <w:spacing w:val="34"/>
          <w:sz w:val="24"/>
        </w:rPr>
        <w:t xml:space="preserve"> </w:t>
      </w:r>
      <w:r>
        <w:rPr>
          <w:sz w:val="24"/>
        </w:rPr>
        <w:t>O'Reilly.</w:t>
      </w:r>
      <w:r>
        <w:rPr>
          <w:spacing w:val="-57"/>
          <w:sz w:val="24"/>
        </w:rPr>
        <w:t xml:space="preserve"> </w:t>
      </w:r>
      <w:r>
        <w:rPr>
          <w:sz w:val="24"/>
        </w:rPr>
        <w:t>2014.</w:t>
      </w:r>
    </w:p>
    <w:p w14:paraId="1FE16318">
      <w:pPr>
        <w:pStyle w:val="8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241"/>
        <w:jc w:val="left"/>
        <w:rPr>
          <w:sz w:val="24"/>
        </w:rPr>
      </w:pPr>
      <w:r>
        <w:rPr>
          <w:sz w:val="24"/>
        </w:rPr>
        <w:t>Avrim</w:t>
      </w:r>
      <w:r>
        <w:rPr>
          <w:spacing w:val="-2"/>
          <w:sz w:val="24"/>
        </w:rPr>
        <w:t xml:space="preserve"> </w:t>
      </w:r>
      <w:r>
        <w:rPr>
          <w:sz w:val="24"/>
        </w:rPr>
        <w:t>Blum,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Hopcroft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Ravindran</w:t>
      </w:r>
      <w:r>
        <w:rPr>
          <w:spacing w:val="-2"/>
          <w:sz w:val="24"/>
        </w:rPr>
        <w:t xml:space="preserve"> </w:t>
      </w:r>
      <w:r>
        <w:rPr>
          <w:sz w:val="24"/>
        </w:rPr>
        <w:t>Kannan.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Science.</w:t>
      </w:r>
    </w:p>
    <w:p w14:paraId="35984FEE">
      <w:pPr>
        <w:pStyle w:val="5"/>
        <w:rPr>
          <w:sz w:val="26"/>
        </w:rPr>
      </w:pPr>
    </w:p>
    <w:p w14:paraId="4A53C607">
      <w:pPr>
        <w:pStyle w:val="5"/>
        <w:spacing w:before="3"/>
        <w:rPr>
          <w:sz w:val="22"/>
        </w:rPr>
      </w:pPr>
    </w:p>
    <w:p w14:paraId="1B873FD0">
      <w:pPr>
        <w:pStyle w:val="2"/>
        <w:spacing w:line="274" w:lineRule="exact"/>
      </w:pPr>
      <w:r>
        <w:t>Refernce</w:t>
      </w:r>
      <w:r>
        <w:rPr>
          <w:spacing w:val="-3"/>
        </w:rPr>
        <w:t xml:space="preserve"> </w:t>
      </w:r>
      <w:r>
        <w:t>Books:</w:t>
      </w:r>
    </w:p>
    <w:p w14:paraId="604FF696">
      <w:pPr>
        <w:pStyle w:val="8"/>
        <w:numPr>
          <w:ilvl w:val="0"/>
          <w:numId w:val="2"/>
        </w:numPr>
        <w:tabs>
          <w:tab w:val="left" w:pos="581"/>
        </w:tabs>
        <w:spacing w:before="0" w:after="0" w:line="274" w:lineRule="exact"/>
        <w:ind w:left="580" w:right="0" w:hanging="361"/>
        <w:jc w:val="left"/>
        <w:rPr>
          <w:sz w:val="24"/>
        </w:rPr>
      </w:pPr>
      <w:r>
        <w:rPr>
          <w:sz w:val="24"/>
        </w:rPr>
        <w:t>Jure</w:t>
      </w:r>
      <w:r>
        <w:rPr>
          <w:spacing w:val="-1"/>
          <w:sz w:val="24"/>
        </w:rPr>
        <w:t xml:space="preserve"> </w:t>
      </w:r>
      <w:r>
        <w:rPr>
          <w:sz w:val="24"/>
        </w:rPr>
        <w:t>Leskovek,</w:t>
      </w:r>
      <w:r>
        <w:rPr>
          <w:spacing w:val="1"/>
          <w:sz w:val="24"/>
        </w:rPr>
        <w:t xml:space="preserve"> </w:t>
      </w:r>
      <w:r>
        <w:rPr>
          <w:sz w:val="24"/>
        </w:rPr>
        <w:t>Anand</w:t>
      </w:r>
      <w:r>
        <w:rPr>
          <w:spacing w:val="-1"/>
          <w:sz w:val="24"/>
        </w:rPr>
        <w:t xml:space="preserve"> </w:t>
      </w:r>
      <w:r>
        <w:rPr>
          <w:sz w:val="24"/>
        </w:rPr>
        <w:t>Rajaraman and</w:t>
      </w:r>
      <w:r>
        <w:rPr>
          <w:spacing w:val="-1"/>
          <w:sz w:val="24"/>
        </w:rPr>
        <w:t xml:space="preserve"> </w:t>
      </w:r>
      <w:r>
        <w:rPr>
          <w:sz w:val="24"/>
        </w:rPr>
        <w:t>Je_rey</w:t>
      </w:r>
      <w:r>
        <w:rPr>
          <w:spacing w:val="-6"/>
          <w:sz w:val="24"/>
        </w:rPr>
        <w:t xml:space="preserve"> </w:t>
      </w:r>
      <w:r>
        <w:rPr>
          <w:sz w:val="24"/>
        </w:rPr>
        <w:t>Ullman.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Massive Datasets.</w:t>
      </w:r>
      <w:r>
        <w:rPr>
          <w:spacing w:val="-1"/>
          <w:sz w:val="24"/>
        </w:rPr>
        <w:t xml:space="preserve"> </w:t>
      </w:r>
      <w:r>
        <w:rPr>
          <w:sz w:val="24"/>
        </w:rPr>
        <w:t>v2.1,</w:t>
      </w:r>
    </w:p>
    <w:p w14:paraId="162290E4">
      <w:pPr>
        <w:pStyle w:val="8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1"/>
        <w:jc w:val="left"/>
        <w:rPr>
          <w:sz w:val="24"/>
        </w:rPr>
      </w:pPr>
      <w:r>
        <w:rPr>
          <w:sz w:val="24"/>
        </w:rPr>
        <w:t>Cambridge 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Press.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04D4F19E">
      <w:pPr>
        <w:pStyle w:val="8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1"/>
        <w:jc w:val="left"/>
        <w:rPr>
          <w:sz w:val="24"/>
        </w:rPr>
      </w:pPr>
      <w:r>
        <w:rPr>
          <w:sz w:val="24"/>
        </w:rPr>
        <w:t>Kevin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Murphy.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-1"/>
          <w:sz w:val="24"/>
        </w:rPr>
        <w:t xml:space="preserve"> </w:t>
      </w:r>
      <w:r>
        <w:rPr>
          <w:sz w:val="24"/>
        </w:rPr>
        <w:t>Perspective. ISBN</w:t>
      </w:r>
      <w:r>
        <w:rPr>
          <w:spacing w:val="-1"/>
          <w:sz w:val="24"/>
        </w:rPr>
        <w:t xml:space="preserve"> </w:t>
      </w:r>
      <w:r>
        <w:rPr>
          <w:sz w:val="24"/>
        </w:rPr>
        <w:t>0262018020.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14:paraId="133D85D5">
      <w:pPr>
        <w:pStyle w:val="8"/>
        <w:numPr>
          <w:ilvl w:val="0"/>
          <w:numId w:val="2"/>
        </w:numPr>
        <w:tabs>
          <w:tab w:val="left" w:pos="640"/>
          <w:tab w:val="left" w:pos="641"/>
        </w:tabs>
        <w:spacing w:before="0" w:after="0" w:line="240" w:lineRule="auto"/>
        <w:ind w:left="580" w:right="201" w:hanging="360"/>
        <w:jc w:val="left"/>
        <w:rPr>
          <w:sz w:val="24"/>
        </w:rPr>
      </w:pPr>
      <w:r>
        <w:tab/>
      </w:r>
      <w:r>
        <w:rPr>
          <w:sz w:val="24"/>
        </w:rPr>
        <w:t>Foster</w:t>
      </w:r>
      <w:r>
        <w:rPr>
          <w:spacing w:val="13"/>
          <w:sz w:val="24"/>
        </w:rPr>
        <w:t xml:space="preserve"> </w:t>
      </w:r>
      <w:r>
        <w:rPr>
          <w:sz w:val="24"/>
        </w:rPr>
        <w:t>Provost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Tom</w:t>
      </w:r>
      <w:r>
        <w:rPr>
          <w:spacing w:val="17"/>
          <w:sz w:val="24"/>
        </w:rPr>
        <w:t xml:space="preserve"> </w:t>
      </w:r>
      <w:r>
        <w:rPr>
          <w:sz w:val="24"/>
        </w:rPr>
        <w:t>Fawcett.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5"/>
          <w:sz w:val="24"/>
        </w:rPr>
        <w:t xml:space="preserve"> </w:t>
      </w:r>
      <w:r>
        <w:rPr>
          <w:sz w:val="24"/>
        </w:rPr>
        <w:t>Science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Business:</w:t>
      </w:r>
      <w:r>
        <w:rPr>
          <w:spacing w:val="16"/>
          <w:sz w:val="24"/>
        </w:rPr>
        <w:t xml:space="preserve"> </w:t>
      </w:r>
      <w:r>
        <w:rPr>
          <w:sz w:val="24"/>
        </w:rPr>
        <w:t>What</w:t>
      </w:r>
      <w:r>
        <w:rPr>
          <w:spacing w:val="16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Need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Know</w:t>
      </w:r>
      <w:r>
        <w:rPr>
          <w:spacing w:val="14"/>
          <w:sz w:val="24"/>
        </w:rPr>
        <w:t xml:space="preserve"> </w:t>
      </w:r>
      <w:r>
        <w:rPr>
          <w:sz w:val="24"/>
        </w:rPr>
        <w:t>aboutData</w:t>
      </w:r>
      <w:r>
        <w:rPr>
          <w:spacing w:val="-57"/>
          <w:sz w:val="24"/>
        </w:rPr>
        <w:t xml:space="preserve"> </w:t>
      </w:r>
      <w:r>
        <w:rPr>
          <w:sz w:val="24"/>
        </w:rPr>
        <w:t>Mining</w:t>
      </w:r>
      <w:r>
        <w:rPr>
          <w:spacing w:val="-3"/>
          <w:sz w:val="24"/>
        </w:rPr>
        <w:t xml:space="preserve"> </w:t>
      </w:r>
      <w:r>
        <w:rPr>
          <w:sz w:val="24"/>
        </w:rPr>
        <w:t>and Data-analytic</w:t>
      </w:r>
      <w:r>
        <w:rPr>
          <w:spacing w:val="-1"/>
          <w:sz w:val="24"/>
        </w:rPr>
        <w:t xml:space="preserve"> </w:t>
      </w:r>
      <w:r>
        <w:rPr>
          <w:sz w:val="24"/>
        </w:rPr>
        <w:t>Thinking.</w:t>
      </w:r>
      <w:r>
        <w:rPr>
          <w:spacing w:val="2"/>
          <w:sz w:val="24"/>
        </w:rPr>
        <w:t xml:space="preserve"> </w:t>
      </w:r>
      <w:r>
        <w:rPr>
          <w:sz w:val="24"/>
        </w:rPr>
        <w:t>ISBN 1449361323. 2013.</w:t>
      </w:r>
    </w:p>
    <w:p w14:paraId="39D95C2D">
      <w:pPr>
        <w:pStyle w:val="8"/>
        <w:numPr>
          <w:ilvl w:val="0"/>
          <w:numId w:val="2"/>
        </w:numPr>
        <w:tabs>
          <w:tab w:val="left" w:pos="581"/>
        </w:tabs>
        <w:spacing w:before="1" w:after="0" w:line="240" w:lineRule="auto"/>
        <w:ind w:left="580" w:right="197" w:hanging="360"/>
        <w:jc w:val="left"/>
        <w:rPr>
          <w:sz w:val="24"/>
        </w:rPr>
      </w:pPr>
      <w:r>
        <w:rPr>
          <w:sz w:val="24"/>
        </w:rPr>
        <w:t>Trevor</w:t>
      </w:r>
      <w:r>
        <w:rPr>
          <w:spacing w:val="30"/>
          <w:sz w:val="24"/>
        </w:rPr>
        <w:t xml:space="preserve"> </w:t>
      </w:r>
      <w:r>
        <w:rPr>
          <w:sz w:val="24"/>
        </w:rPr>
        <w:t>Hastie,</w:t>
      </w:r>
      <w:r>
        <w:rPr>
          <w:spacing w:val="31"/>
          <w:sz w:val="24"/>
        </w:rPr>
        <w:t xml:space="preserve"> </w:t>
      </w:r>
      <w:r>
        <w:rPr>
          <w:sz w:val="24"/>
        </w:rPr>
        <w:t>Robert</w:t>
      </w:r>
      <w:r>
        <w:rPr>
          <w:spacing w:val="31"/>
          <w:sz w:val="24"/>
        </w:rPr>
        <w:t xml:space="preserve"> </w:t>
      </w:r>
      <w:r>
        <w:rPr>
          <w:sz w:val="24"/>
        </w:rPr>
        <w:t>Tibshirani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Jerome</w:t>
      </w:r>
      <w:r>
        <w:rPr>
          <w:spacing w:val="30"/>
          <w:sz w:val="24"/>
        </w:rPr>
        <w:t xml:space="preserve"> </w:t>
      </w:r>
      <w:r>
        <w:rPr>
          <w:sz w:val="24"/>
        </w:rPr>
        <w:t>Friedman.</w:t>
      </w:r>
      <w:r>
        <w:rPr>
          <w:spacing w:val="30"/>
          <w:sz w:val="24"/>
        </w:rPr>
        <w:t xml:space="preserve"> </w:t>
      </w:r>
      <w:r>
        <w:rPr>
          <w:sz w:val="24"/>
        </w:rPr>
        <w:t>Elements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34"/>
          <w:sz w:val="24"/>
        </w:rPr>
        <w:t xml:space="preserve"> </w:t>
      </w:r>
      <w:r>
        <w:rPr>
          <w:sz w:val="24"/>
        </w:rPr>
        <w:t>Learning,</w:t>
      </w:r>
      <w:r>
        <w:rPr>
          <w:spacing w:val="35"/>
          <w:sz w:val="24"/>
        </w:rPr>
        <w:t xml:space="preserve"> </w:t>
      </w:r>
      <w:r>
        <w:rPr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Edition.</w:t>
      </w:r>
      <w:r>
        <w:rPr>
          <w:spacing w:val="1"/>
          <w:sz w:val="24"/>
        </w:rPr>
        <w:t xml:space="preserve"> </w:t>
      </w:r>
      <w:r>
        <w:rPr>
          <w:sz w:val="24"/>
        </w:rPr>
        <w:t>ISBN 0387952845. 2009.</w:t>
      </w:r>
    </w:p>
    <w:p w14:paraId="2D65E363">
      <w:pPr>
        <w:spacing w:after="0" w:line="240" w:lineRule="auto"/>
        <w:jc w:val="left"/>
        <w:rPr>
          <w:sz w:val="24"/>
        </w:rPr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6BCF63BA">
      <w:pPr>
        <w:pStyle w:val="2"/>
        <w:tabs>
          <w:tab w:val="left" w:pos="6101"/>
        </w:tabs>
        <w:spacing w:before="76"/>
      </w:pPr>
      <w:r>
        <w:t>Title</w:t>
      </w:r>
      <w:r>
        <w:rPr>
          <w:spacing w:val="-1"/>
        </w:rPr>
        <w:t xml:space="preserve"> </w:t>
      </w:r>
      <w:r>
        <w:t>of Course:</w:t>
      </w:r>
      <w:r>
        <w:rPr>
          <w:spacing w:val="-2"/>
        </w:rPr>
        <w:t xml:space="preserve"> </w:t>
      </w:r>
      <w:r>
        <w:t>Science of Web</w:t>
      </w:r>
      <w:r>
        <w:tab/>
      </w:r>
      <w:r>
        <w:t>Course</w:t>
      </w:r>
      <w:r>
        <w:rPr>
          <w:spacing w:val="-2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18B14MA542</w:t>
      </w:r>
    </w:p>
    <w:p w14:paraId="62D2DAE9">
      <w:pPr>
        <w:tabs>
          <w:tab w:val="left" w:pos="6101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L-T-P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3-0-0</w:t>
      </w:r>
      <w:r>
        <w:rPr>
          <w:b/>
          <w:sz w:val="24"/>
        </w:rPr>
        <w:tab/>
      </w: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Credits: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 w14:paraId="5C305109">
      <w:pPr>
        <w:pStyle w:val="5"/>
        <w:spacing w:before="127" w:line="235" w:lineRule="auto"/>
        <w:ind w:left="220"/>
      </w:pPr>
      <w:r>
        <w:rPr>
          <w:b/>
        </w:rPr>
        <w:t>Prerequisites:</w:t>
      </w:r>
      <w:r>
        <w:rPr>
          <w:b/>
          <w:spacing w:val="23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registered</w:t>
      </w:r>
      <w:r>
        <w:rPr>
          <w:spacing w:val="26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course,</w:t>
      </w:r>
      <w:r>
        <w:rPr>
          <w:spacing w:val="25"/>
        </w:rPr>
        <w:t xml:space="preserve"> </w:t>
      </w:r>
      <w:r>
        <w:t>“Introduction</w:t>
      </w:r>
      <w:r>
        <w:rPr>
          <w:spacing w:val="26"/>
        </w:rPr>
        <w:t xml:space="preserve"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24"/>
          <w:sz w:val="28"/>
        </w:rPr>
        <w:t xml:space="preserve"> </w:t>
      </w:r>
      <w:r>
        <w:t>Computers</w:t>
      </w:r>
      <w:r>
        <w:rPr>
          <w:spacing w:val="2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Programming”.</w:t>
      </w:r>
    </w:p>
    <w:p w14:paraId="5E8AB9C3">
      <w:pPr>
        <w:pStyle w:val="2"/>
        <w:spacing w:before="127"/>
      </w:pPr>
      <w:r>
        <w:t>Objectives:</w:t>
      </w:r>
    </w:p>
    <w:p w14:paraId="11EA2EC7">
      <w:pPr>
        <w:pStyle w:val="5"/>
        <w:spacing w:before="115"/>
        <w:ind w:left="940" w:right="380" w:hanging="360"/>
      </w:pPr>
      <w:r>
        <w:t>1.</w:t>
      </w:r>
      <w:r>
        <w:rPr>
          <w:spacing w:val="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vocabulary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procedures</w:t>
      </w:r>
      <w:r>
        <w:rPr>
          <w:spacing w:val="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Internet,</w:t>
      </w:r>
      <w:r>
        <w:rPr>
          <w:spacing w:val="-5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Web Development.</w:t>
      </w:r>
    </w:p>
    <w:p w14:paraId="5C4A7D05">
      <w:pPr>
        <w:spacing w:before="120"/>
        <w:ind w:left="220" w:right="0" w:firstLine="0"/>
        <w:jc w:val="left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to-</w:t>
      </w:r>
    </w:p>
    <w:p w14:paraId="17E8EEFF">
      <w:pPr>
        <w:pStyle w:val="8"/>
        <w:numPr>
          <w:ilvl w:val="0"/>
          <w:numId w:val="3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underlying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4C0176A8">
      <w:pPr>
        <w:pStyle w:val="8"/>
        <w:numPr>
          <w:ilvl w:val="0"/>
          <w:numId w:val="3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decompose problems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54AF040F">
      <w:pPr>
        <w:pStyle w:val="5"/>
        <w:spacing w:before="1"/>
        <w:rPr>
          <w:sz w:val="11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8109"/>
      </w:tblGrid>
      <w:tr w14:paraId="18F021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6A3BB7F6">
            <w:pPr>
              <w:pStyle w:val="9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8109" w:type="dxa"/>
          </w:tcPr>
          <w:p w14:paraId="313EFC95">
            <w:pPr>
              <w:pStyle w:val="9"/>
              <w:spacing w:line="275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36B5D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51" w:type="dxa"/>
          </w:tcPr>
          <w:p w14:paraId="45AC46D2">
            <w:pPr>
              <w:pStyle w:val="9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09" w:type="dxa"/>
          </w:tcPr>
          <w:p w14:paraId="0121D900">
            <w:pPr>
              <w:pStyle w:val="9"/>
              <w:spacing w:before="30"/>
              <w:ind w:left="107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familiar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54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Development.</w:t>
            </w:r>
          </w:p>
        </w:tc>
      </w:tr>
      <w:tr w14:paraId="5D324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951" w:type="dxa"/>
          </w:tcPr>
          <w:p w14:paraId="2952E105">
            <w:pPr>
              <w:pStyle w:val="9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09" w:type="dxa"/>
          </w:tcPr>
          <w:p w14:paraId="0D8246B0">
            <w:pPr>
              <w:pStyle w:val="9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grounding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Terminologies,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Internet tools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languages</w:t>
            </w:r>
          </w:p>
          <w:p w14:paraId="6D7A59F7">
            <w:pPr>
              <w:pStyle w:val="9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HTML5 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CSS, 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identify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typical 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cases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apply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tools.</w:t>
            </w:r>
          </w:p>
        </w:tc>
      </w:tr>
      <w:tr w14:paraId="42551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951" w:type="dxa"/>
          </w:tcPr>
          <w:p w14:paraId="5E54CAFC">
            <w:pPr>
              <w:pStyle w:val="9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09" w:type="dxa"/>
          </w:tcPr>
          <w:p w14:paraId="55EC6769">
            <w:pPr>
              <w:pStyle w:val="9"/>
              <w:spacing w:line="249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 xml:space="preserve">Analyze </w:t>
            </w:r>
            <w:r>
              <w:rPr>
                <w:sz w:val="22"/>
              </w:rPr>
              <w:t>a problem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 possess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demonstrative skills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applying 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science</w:t>
            </w:r>
          </w:p>
          <w:p w14:paraId="6B4828D1">
            <w:pPr>
              <w:pStyle w:val="9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solutions.</w:t>
            </w:r>
          </w:p>
        </w:tc>
      </w:tr>
      <w:tr w14:paraId="1CECA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951" w:type="dxa"/>
          </w:tcPr>
          <w:p w14:paraId="6C82A872">
            <w:pPr>
              <w:pStyle w:val="9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09" w:type="dxa"/>
          </w:tcPr>
          <w:p w14:paraId="44DA1942">
            <w:pPr>
              <w:pStyle w:val="9"/>
              <w:spacing w:line="247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Design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code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come up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</w:p>
          <w:p w14:paraId="19AF0EE3">
            <w:pPr>
              <w:pStyle w:val="9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web-based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technologies.</w:t>
            </w:r>
          </w:p>
        </w:tc>
      </w:tr>
      <w:tr w14:paraId="368A68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6726A352"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09" w:type="dxa"/>
          </w:tcPr>
          <w:p w14:paraId="068183F4">
            <w:pPr>
              <w:pStyle w:val="9"/>
              <w:spacing w:before="29"/>
              <w:ind w:left="107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 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project.</w:t>
            </w:r>
          </w:p>
        </w:tc>
      </w:tr>
    </w:tbl>
    <w:p w14:paraId="42E22C07">
      <w:pPr>
        <w:pStyle w:val="5"/>
        <w:rPr>
          <w:sz w:val="26"/>
        </w:rPr>
      </w:pPr>
    </w:p>
    <w:p w14:paraId="57B9C633">
      <w:pPr>
        <w:pStyle w:val="2"/>
        <w:spacing w:before="216"/>
      </w:pPr>
      <w:r>
        <w:t>Course</w:t>
      </w:r>
      <w:r>
        <w:rPr>
          <w:spacing w:val="-4"/>
        </w:rPr>
        <w:t xml:space="preserve"> </w:t>
      </w:r>
      <w:r>
        <w:t>Contents:</w:t>
      </w:r>
    </w:p>
    <w:p w14:paraId="35952A07">
      <w:pPr>
        <w:pStyle w:val="5"/>
        <w:spacing w:before="8"/>
        <w:rPr>
          <w:b/>
          <w:sz w:val="21"/>
        </w:rPr>
      </w:pPr>
    </w:p>
    <w:p w14:paraId="7455AF0D">
      <w:pPr>
        <w:pStyle w:val="5"/>
        <w:ind w:left="220" w:right="112"/>
        <w:jc w:val="both"/>
      </w:pPr>
      <w:r>
        <w:rPr>
          <w:b/>
        </w:rPr>
        <w:t>Unit-I: Web Basics</w:t>
      </w:r>
      <w:r>
        <w:t>: Networking Protocols and OSI Model, Internet Working Concepts, Devices and</w:t>
      </w:r>
      <w:r>
        <w:rPr>
          <w:spacing w:val="1"/>
        </w:rPr>
        <w:t xml:space="preserve"> </w:t>
      </w:r>
      <w:r>
        <w:t>Internet Basics like repeaters, Virtual Networks, Routers, Gateways etc. TCP/IP, IP, UDP, ARP, DNS,</w:t>
      </w:r>
      <w:r>
        <w:rPr>
          <w:spacing w:val="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FTP, TELNET, HTTP, HTML</w:t>
      </w:r>
      <w:r>
        <w:rPr>
          <w:spacing w:val="-3"/>
        </w:rPr>
        <w:t xml:space="preserve"> </w:t>
      </w:r>
      <w:r>
        <w:t>etc.</w:t>
      </w:r>
    </w:p>
    <w:p w14:paraId="7A2150D4">
      <w:pPr>
        <w:pStyle w:val="5"/>
      </w:pPr>
    </w:p>
    <w:p w14:paraId="2DA7E838">
      <w:pPr>
        <w:spacing w:before="1"/>
        <w:ind w:left="220" w:right="111" w:firstLine="0"/>
        <w:jc w:val="both"/>
        <w:rPr>
          <w:sz w:val="24"/>
        </w:rPr>
      </w:pPr>
      <w:r>
        <w:rPr>
          <w:b/>
          <w:sz w:val="24"/>
        </w:rPr>
        <w:t>Unit-II: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Client Side and Server Side Technologies: </w:t>
      </w:r>
      <w:r>
        <w:rPr>
          <w:sz w:val="24"/>
        </w:rPr>
        <w:t>CSS, JavaScript, CSS &amp; JavaScript Frameworks,</w:t>
      </w:r>
      <w:r>
        <w:rPr>
          <w:spacing w:val="1"/>
          <w:sz w:val="24"/>
        </w:rPr>
        <w:t xml:space="preserve"> </w:t>
      </w:r>
      <w:r>
        <w:rPr>
          <w:sz w:val="24"/>
        </w:rPr>
        <w:t>AJAX, PHP/MySQL, ASP.NET, Java Web Technologies like Servlets, JSP, JDBC, Beans, Database,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 XML.</w:t>
      </w:r>
    </w:p>
    <w:p w14:paraId="038C270E">
      <w:pPr>
        <w:pStyle w:val="5"/>
        <w:spacing w:before="11"/>
        <w:rPr>
          <w:sz w:val="23"/>
        </w:rPr>
      </w:pPr>
    </w:p>
    <w:p w14:paraId="61EE27AB">
      <w:pPr>
        <w:pStyle w:val="5"/>
        <w:ind w:left="220" w:right="115"/>
        <w:jc w:val="both"/>
      </w:pPr>
      <w:r>
        <w:rPr>
          <w:b/>
        </w:rPr>
        <w:t xml:space="preserve">Unit-III: Web Security: </w:t>
      </w:r>
      <w:r>
        <w:t>Principles of Security, Cryptography, Digital Certificates, Digital Signatures,</w:t>
      </w:r>
      <w:r>
        <w:rPr>
          <w:spacing w:val="1"/>
        </w:rPr>
        <w:t xml:space="preserve"> </w:t>
      </w:r>
      <w:r>
        <w:t>SSL,</w:t>
      </w:r>
      <w:r>
        <w:rPr>
          <w:spacing w:val="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Payments, 3-D Secure</w:t>
      </w:r>
      <w:r>
        <w:rPr>
          <w:spacing w:val="-1"/>
        </w:rPr>
        <w:t xml:space="preserve"> </w:t>
      </w:r>
      <w:r>
        <w:t>Protocol.</w:t>
      </w:r>
    </w:p>
    <w:p w14:paraId="260C42FA">
      <w:pPr>
        <w:pStyle w:val="5"/>
        <w:spacing w:before="1"/>
      </w:pPr>
    </w:p>
    <w:p w14:paraId="1618BF83">
      <w:pPr>
        <w:spacing w:before="0"/>
        <w:ind w:left="220" w:right="113" w:firstLine="0"/>
        <w:jc w:val="both"/>
        <w:rPr>
          <w:sz w:val="24"/>
        </w:rPr>
      </w:pPr>
      <w:r>
        <w:rPr>
          <w:b/>
          <w:sz w:val="24"/>
        </w:rPr>
        <w:t>Unit-IV: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60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Handset</w:t>
      </w:r>
      <w:r>
        <w:rPr>
          <w:spacing w:val="1"/>
          <w:sz w:val="24"/>
        </w:rPr>
        <w:t xml:space="preserve"> </w:t>
      </w:r>
      <w:r>
        <w:rPr>
          <w:sz w:val="24"/>
        </w:rPr>
        <w:t>Alliance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Android,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Benefits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Challenges,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 Things.</w:t>
      </w:r>
    </w:p>
    <w:p w14:paraId="217FB4AA">
      <w:pPr>
        <w:pStyle w:val="5"/>
      </w:pPr>
    </w:p>
    <w:p w14:paraId="6ED6B254">
      <w:pPr>
        <w:pStyle w:val="5"/>
        <w:ind w:left="220" w:right="198"/>
        <w:jc w:val="both"/>
      </w:pPr>
      <w:r>
        <w:rPr>
          <w:b/>
        </w:rPr>
        <w:t xml:space="preserve">Unit-V: Miscellaneous: </w:t>
      </w:r>
      <w:r>
        <w:t>Website Effectiveness: Strategies and Challenges, SEO, XHTML and Web</w:t>
      </w:r>
      <w:r>
        <w:rPr>
          <w:spacing w:val="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Issues.</w:t>
      </w:r>
    </w:p>
    <w:p w14:paraId="49B2778C">
      <w:pPr>
        <w:spacing w:after="0"/>
        <w:jc w:val="both"/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2931CA2F">
      <w:pPr>
        <w:pStyle w:val="2"/>
        <w:spacing w:before="72"/>
      </w:pPr>
      <w:r>
        <w:t>Evaluation</w:t>
      </w:r>
      <w:r>
        <w:rPr>
          <w:spacing w:val="-4"/>
        </w:rPr>
        <w:t xml:space="preserve"> </w:t>
      </w:r>
      <w:r>
        <w:t>Scheme:</w:t>
      </w:r>
    </w:p>
    <w:p w14:paraId="20C1C0C9">
      <w:pPr>
        <w:pStyle w:val="5"/>
        <w:spacing w:before="3" w:after="1"/>
        <w:rPr>
          <w:b/>
          <w:sz w:val="26"/>
        </w:rPr>
      </w:pPr>
    </w:p>
    <w:tbl>
      <w:tblPr>
        <w:tblStyle w:val="4"/>
        <w:tblW w:w="0" w:type="auto"/>
        <w:tblInd w:w="202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47A2A68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730DC511">
            <w:pPr>
              <w:pStyle w:val="9"/>
              <w:spacing w:before="19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</w:tc>
        <w:tc>
          <w:tcPr>
            <w:tcW w:w="2489" w:type="dxa"/>
          </w:tcPr>
          <w:p w14:paraId="4F98F95C">
            <w:pPr>
              <w:pStyle w:val="9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24C94CC7">
            <w:pPr>
              <w:pStyle w:val="9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Coverage</w:t>
            </w:r>
          </w:p>
        </w:tc>
      </w:tr>
      <w:tr w14:paraId="53ACDB9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55D7E60E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489" w:type="dxa"/>
          </w:tcPr>
          <w:p w14:paraId="21F49264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4560B669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Unit-2</w:t>
            </w:r>
          </w:p>
        </w:tc>
      </w:tr>
      <w:tr w14:paraId="760724A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32F2F29">
            <w:pPr>
              <w:pStyle w:val="9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489" w:type="dxa"/>
          </w:tcPr>
          <w:p w14:paraId="3A45D43C">
            <w:pPr>
              <w:pStyle w:val="9"/>
              <w:spacing w:before="15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08C14EBB">
            <w:pPr>
              <w:pStyle w:val="9"/>
              <w:spacing w:before="15"/>
              <w:ind w:right="-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Unit-3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Unit-4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Test-1</w:t>
            </w:r>
          </w:p>
        </w:tc>
      </w:tr>
      <w:tr w14:paraId="31A3549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E9630D4">
            <w:pPr>
              <w:pStyle w:val="9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489" w:type="dxa"/>
          </w:tcPr>
          <w:p w14:paraId="3A4A7FAC">
            <w:pPr>
              <w:pStyle w:val="9"/>
              <w:spacing w:before="152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0F92174D">
            <w:pPr>
              <w:pStyle w:val="9"/>
              <w:spacing w:before="15"/>
              <w:ind w:right="1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Unit-5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Test-2</w:t>
            </w:r>
          </w:p>
        </w:tc>
      </w:tr>
      <w:tr w14:paraId="531B980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651461D4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489" w:type="dxa"/>
          </w:tcPr>
          <w:p w14:paraId="6CA099FB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E2FC0DB">
            <w:pPr>
              <w:pStyle w:val="9"/>
              <w:ind w:left="0"/>
              <w:rPr>
                <w:sz w:val="24"/>
              </w:rPr>
            </w:pPr>
          </w:p>
        </w:tc>
      </w:tr>
      <w:tr w14:paraId="5BAF882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62B2BD35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2489" w:type="dxa"/>
          </w:tcPr>
          <w:p w14:paraId="01E23D31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E1749A9">
            <w:pPr>
              <w:pStyle w:val="9"/>
              <w:ind w:left="0"/>
              <w:rPr>
                <w:sz w:val="24"/>
              </w:rPr>
            </w:pPr>
          </w:p>
        </w:tc>
      </w:tr>
      <w:tr w14:paraId="5D7114B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8A7FEFE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2489" w:type="dxa"/>
          </w:tcPr>
          <w:p w14:paraId="6E05C278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0810A3F">
            <w:pPr>
              <w:pStyle w:val="9"/>
              <w:ind w:left="0"/>
              <w:rPr>
                <w:sz w:val="24"/>
              </w:rPr>
            </w:pPr>
          </w:p>
        </w:tc>
      </w:tr>
      <w:tr w14:paraId="6D339DB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17DE024">
            <w:pPr>
              <w:pStyle w:val="9"/>
              <w:spacing w:before="15" w:line="261" w:lineRule="exact"/>
              <w:ind w:left="2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489" w:type="dxa"/>
          </w:tcPr>
          <w:p w14:paraId="4C2D77E2">
            <w:pPr>
              <w:pStyle w:val="9"/>
              <w:spacing w:before="15" w:line="26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4D447D5C">
            <w:pPr>
              <w:pStyle w:val="9"/>
              <w:ind w:left="0"/>
              <w:rPr>
                <w:sz w:val="22"/>
              </w:rPr>
            </w:pPr>
          </w:p>
        </w:tc>
      </w:tr>
      <w:tr w14:paraId="343CD39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1BFF47C">
            <w:pPr>
              <w:pStyle w:val="9"/>
              <w:spacing w:before="44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6DFE76D8">
            <w:pPr>
              <w:pStyle w:val="9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536C4A40">
            <w:pPr>
              <w:pStyle w:val="9"/>
              <w:ind w:left="0"/>
              <w:rPr>
                <w:sz w:val="24"/>
              </w:rPr>
            </w:pPr>
          </w:p>
        </w:tc>
      </w:tr>
    </w:tbl>
    <w:p w14:paraId="252040DC">
      <w:pPr>
        <w:pStyle w:val="5"/>
        <w:rPr>
          <w:b/>
          <w:sz w:val="26"/>
        </w:rPr>
      </w:pPr>
    </w:p>
    <w:p w14:paraId="1307E866">
      <w:pPr>
        <w:pStyle w:val="5"/>
        <w:rPr>
          <w:b/>
          <w:sz w:val="26"/>
        </w:rPr>
      </w:pPr>
    </w:p>
    <w:p w14:paraId="182FD29F">
      <w:pPr>
        <w:spacing w:before="212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Books</w:t>
      </w:r>
    </w:p>
    <w:p w14:paraId="33033141">
      <w:pPr>
        <w:pStyle w:val="5"/>
        <w:spacing w:before="10"/>
        <w:rPr>
          <w:b/>
          <w:sz w:val="21"/>
        </w:rPr>
      </w:pPr>
    </w:p>
    <w:p w14:paraId="6BD5CA49">
      <w:pPr>
        <w:pStyle w:val="8"/>
        <w:numPr>
          <w:ilvl w:val="0"/>
          <w:numId w:val="4"/>
        </w:numPr>
        <w:tabs>
          <w:tab w:val="left" w:pos="581"/>
        </w:tabs>
        <w:spacing w:before="1" w:after="0" w:line="240" w:lineRule="auto"/>
        <w:ind w:left="580" w:right="0" w:hanging="361"/>
        <w:jc w:val="left"/>
        <w:rPr>
          <w:sz w:val="24"/>
        </w:rPr>
      </w:pPr>
      <w:r>
        <w:rPr>
          <w:sz w:val="24"/>
        </w:rPr>
        <w:t>Jeffrey</w:t>
      </w:r>
      <w:r>
        <w:rPr>
          <w:spacing w:val="-5"/>
          <w:sz w:val="24"/>
        </w:rPr>
        <w:t xml:space="preserve"> </w:t>
      </w:r>
      <w:r>
        <w:rPr>
          <w:sz w:val="24"/>
        </w:rPr>
        <w:t>Zeldman,</w:t>
      </w:r>
      <w:r>
        <w:rPr>
          <w:spacing w:val="-1"/>
          <w:sz w:val="24"/>
        </w:rPr>
        <w:t xml:space="preserve"> </w:t>
      </w:r>
      <w:r>
        <w:rPr>
          <w:sz w:val="24"/>
        </w:rPr>
        <w:t>“Designing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Standards”,</w:t>
      </w:r>
      <w:r>
        <w:rPr>
          <w:spacing w:val="-1"/>
          <w:sz w:val="24"/>
        </w:rPr>
        <w:t xml:space="preserve"> </w:t>
      </w:r>
      <w:r>
        <w:rPr>
          <w:sz w:val="24"/>
        </w:rPr>
        <w:t>O’Reilly</w:t>
      </w:r>
      <w:r>
        <w:rPr>
          <w:spacing w:val="-6"/>
          <w:sz w:val="24"/>
        </w:rPr>
        <w:t xml:space="preserve"> </w:t>
      </w:r>
      <w:r>
        <w:rPr>
          <w:sz w:val="24"/>
        </w:rPr>
        <w:t>Media,</w:t>
      </w:r>
      <w:r>
        <w:rPr>
          <w:spacing w:val="3"/>
          <w:sz w:val="24"/>
        </w:rPr>
        <w:t xml:space="preserve"> </w:t>
      </w:r>
      <w:r>
        <w:rPr>
          <w:sz w:val="24"/>
        </w:rPr>
        <w:t>third edition,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70A57FDE">
      <w:pPr>
        <w:pStyle w:val="5"/>
        <w:spacing w:before="6"/>
        <w:rPr>
          <w:sz w:val="22"/>
        </w:rPr>
      </w:pPr>
    </w:p>
    <w:p w14:paraId="7BD32688">
      <w:pPr>
        <w:pStyle w:val="8"/>
        <w:numPr>
          <w:ilvl w:val="0"/>
          <w:numId w:val="4"/>
        </w:numPr>
        <w:tabs>
          <w:tab w:val="left" w:pos="581"/>
        </w:tabs>
        <w:spacing w:before="0" w:after="0" w:line="240" w:lineRule="auto"/>
        <w:ind w:left="580" w:right="0" w:hanging="361"/>
        <w:jc w:val="left"/>
        <w:rPr>
          <w:sz w:val="24"/>
        </w:rPr>
      </w:pPr>
      <w:r>
        <w:rPr>
          <w:sz w:val="24"/>
        </w:rPr>
        <w:t>Kogent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Inc,</w:t>
      </w:r>
      <w:r>
        <w:rPr>
          <w:spacing w:val="-2"/>
          <w:sz w:val="24"/>
        </w:rPr>
        <w:t xml:space="preserve"> </w:t>
      </w:r>
      <w:r>
        <w:rPr>
          <w:sz w:val="24"/>
        </w:rPr>
        <w:t>“Black Book: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Technologies”,</w:t>
      </w:r>
      <w:r>
        <w:rPr>
          <w:spacing w:val="-2"/>
          <w:sz w:val="24"/>
        </w:rPr>
        <w:t xml:space="preserve"> </w:t>
      </w:r>
      <w:r>
        <w:rPr>
          <w:sz w:val="24"/>
        </w:rPr>
        <w:t>dreamtech,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14:paraId="02A6E034">
      <w:pPr>
        <w:pStyle w:val="5"/>
        <w:spacing w:before="8"/>
        <w:rPr>
          <w:sz w:val="22"/>
        </w:rPr>
      </w:pPr>
    </w:p>
    <w:p w14:paraId="227CE093">
      <w:pPr>
        <w:pStyle w:val="2"/>
        <w:spacing w:before="1"/>
      </w:pPr>
      <w:r>
        <w:t>References</w:t>
      </w:r>
    </w:p>
    <w:p w14:paraId="3E10DAB5">
      <w:pPr>
        <w:pStyle w:val="5"/>
        <w:spacing w:before="10"/>
        <w:rPr>
          <w:b/>
          <w:sz w:val="21"/>
        </w:rPr>
      </w:pPr>
    </w:p>
    <w:p w14:paraId="18B9F16C">
      <w:pPr>
        <w:pStyle w:val="5"/>
        <w:ind w:left="940"/>
      </w:pPr>
      <w:r>
        <w:t>Janice</w:t>
      </w:r>
      <w:r>
        <w:rPr>
          <w:spacing w:val="-4"/>
        </w:rPr>
        <w:t xml:space="preserve"> </w:t>
      </w:r>
      <w:r>
        <w:t>Reynolds,</w:t>
      </w:r>
      <w:r>
        <w:rPr>
          <w:spacing w:val="-1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E-Commerce Book”,</w:t>
      </w:r>
      <w:r>
        <w:rPr>
          <w:spacing w:val="-1"/>
        </w:rPr>
        <w:t xml:space="preserve"> </w:t>
      </w:r>
      <w:r>
        <w:t>Focal</w:t>
      </w:r>
      <w:r>
        <w:rPr>
          <w:spacing w:val="-1"/>
        </w:rPr>
        <w:t xml:space="preserve"> </w:t>
      </w:r>
      <w:r>
        <w:t>Press,</w:t>
      </w:r>
      <w:r>
        <w:rPr>
          <w:spacing w:val="-3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2004.</w:t>
      </w:r>
    </w:p>
    <w:p w14:paraId="7D0852D5">
      <w:pPr>
        <w:spacing w:after="0"/>
        <w:sectPr>
          <w:pgSz w:w="12240" w:h="15840"/>
          <w:pgMar w:top="920" w:right="560" w:bottom="280" w:left="1220" w:header="720" w:footer="720" w:gutter="0"/>
          <w:cols w:space="720" w:num="1"/>
        </w:sectPr>
      </w:pPr>
    </w:p>
    <w:p w14:paraId="02F4ED3A">
      <w:pPr>
        <w:pStyle w:val="2"/>
        <w:tabs>
          <w:tab w:val="left" w:pos="6341"/>
        </w:tabs>
        <w:spacing w:before="76"/>
        <w:ind w:right="1250"/>
      </w:pPr>
      <w:r>
        <w:t>Title</w:t>
      </w:r>
      <w:r>
        <w:rPr>
          <w:spacing w:val="-2"/>
        </w:rPr>
        <w:t xml:space="preserve"> </w:t>
      </w:r>
      <w:r>
        <w:t>of Course:</w:t>
      </w:r>
      <w:r>
        <w:rPr>
          <w:spacing w:val="-3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</w:t>
      </w:r>
      <w:r>
        <w:tab/>
      </w:r>
      <w:r>
        <w:t>Course Code: 18B14MA544</w:t>
      </w:r>
      <w:r>
        <w:rPr>
          <w:spacing w:val="-58"/>
        </w:rPr>
        <w:t xml:space="preserve"> </w:t>
      </w:r>
      <w:r>
        <w:t>L-T-P</w:t>
      </w:r>
      <w:r>
        <w:rPr>
          <w:spacing w:val="-4"/>
        </w:rPr>
        <w:t xml:space="preserve"> </w:t>
      </w:r>
      <w:r>
        <w:t>Scheme:</w:t>
      </w:r>
      <w:r>
        <w:rPr>
          <w:spacing w:val="-1"/>
        </w:rPr>
        <w:t xml:space="preserve"> </w:t>
      </w:r>
      <w:r>
        <w:t>3-0-0</w:t>
      </w:r>
      <w:r>
        <w:tab/>
      </w:r>
      <w:r>
        <w:t>Course</w:t>
      </w:r>
      <w:r>
        <w:rPr>
          <w:spacing w:val="-2"/>
        </w:rPr>
        <w:t xml:space="preserve"> </w:t>
      </w:r>
      <w:r>
        <w:t>Credits:</w:t>
      </w:r>
      <w:r>
        <w:rPr>
          <w:spacing w:val="-1"/>
        </w:rPr>
        <w:t xml:space="preserve"> </w:t>
      </w:r>
      <w:r>
        <w:t>3</w:t>
      </w:r>
    </w:p>
    <w:p w14:paraId="71B2FC97">
      <w:pPr>
        <w:pStyle w:val="5"/>
        <w:spacing w:before="1"/>
        <w:rPr>
          <w:b/>
        </w:rPr>
      </w:pPr>
    </w:p>
    <w:p w14:paraId="107F444E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Course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Objectives</w:t>
      </w:r>
    </w:p>
    <w:p w14:paraId="27368B3D">
      <w:pPr>
        <w:pStyle w:val="5"/>
        <w:spacing w:before="9"/>
        <w:rPr>
          <w:b/>
          <w:sz w:val="15"/>
        </w:rPr>
      </w:pPr>
    </w:p>
    <w:p w14:paraId="51D03EC4">
      <w:pPr>
        <w:pStyle w:val="5"/>
        <w:spacing w:before="90"/>
        <w:ind w:left="220" w:right="878"/>
      </w:pPr>
      <w:r>
        <w:t>This course aims to develop students' abilities in using some contemporary approaches in solving</w:t>
      </w:r>
      <w:r>
        <w:rPr>
          <w:spacing w:val="-58"/>
        </w:rPr>
        <w:t xml:space="preserve"> </w:t>
      </w:r>
      <w:r>
        <w:t>problems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fuzzy</w:t>
      </w:r>
      <w:r>
        <w:rPr>
          <w:spacing w:val="-3"/>
        </w:rPr>
        <w:t xml:space="preserve"> </w:t>
      </w:r>
      <w:r>
        <w:t>in nature..</w:t>
      </w:r>
    </w:p>
    <w:p w14:paraId="1EE6A5D8">
      <w:pPr>
        <w:pStyle w:val="5"/>
      </w:pPr>
    </w:p>
    <w:p w14:paraId="6E22BCC8">
      <w:pPr>
        <w:pStyle w:val="5"/>
        <w:ind w:left="220" w:right="380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appreciate the</w:t>
      </w:r>
      <w:r>
        <w:rPr>
          <w:spacing w:val="-2"/>
        </w:rPr>
        <w:t xml:space="preserve"> </w:t>
      </w:r>
      <w:r>
        <w:t>advantages and</w:t>
      </w:r>
      <w:r>
        <w:rPr>
          <w:spacing w:val="-2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of fuzzy</w:t>
      </w:r>
      <w:r>
        <w:rPr>
          <w:spacing w:val="-6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impacts</w:t>
      </w:r>
      <w:r>
        <w:rPr>
          <w:spacing w:val="-1"/>
        </w:rPr>
        <w:t xml:space="preserve"> </w:t>
      </w:r>
      <w:r>
        <w:t>and applications</w:t>
      </w:r>
      <w:r>
        <w:rPr>
          <w:spacing w:val="2"/>
        </w:rPr>
        <w:t xml:space="preserve"> </w:t>
      </w:r>
      <w:r>
        <w:t>in intelligent control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automation;</w:t>
      </w:r>
    </w:p>
    <w:p w14:paraId="3FAB4A36">
      <w:pPr>
        <w:spacing w:before="120"/>
        <w:ind w:left="220" w:right="0" w:firstLine="0"/>
        <w:jc w:val="left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to-</w:t>
      </w:r>
    </w:p>
    <w:p w14:paraId="075ABD79">
      <w:pPr>
        <w:pStyle w:val="8"/>
        <w:numPr>
          <w:ilvl w:val="1"/>
          <w:numId w:val="4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underlying</w:t>
      </w:r>
      <w:r>
        <w:rPr>
          <w:spacing w:val="-4"/>
          <w:sz w:val="24"/>
        </w:rPr>
        <w:t xml:space="preserve"> </w:t>
      </w:r>
      <w:r>
        <w:rPr>
          <w:sz w:val="24"/>
        </w:rPr>
        <w:t>Web Applications.</w:t>
      </w:r>
    </w:p>
    <w:p w14:paraId="2403A7BD">
      <w:pPr>
        <w:pStyle w:val="8"/>
        <w:numPr>
          <w:ilvl w:val="1"/>
          <w:numId w:val="4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decompose problems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1BAEFF95">
      <w:pPr>
        <w:pStyle w:val="5"/>
        <w:spacing w:before="1"/>
        <w:rPr>
          <w:sz w:val="11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8109"/>
      </w:tblGrid>
      <w:tr w14:paraId="02B500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51" w:type="dxa"/>
          </w:tcPr>
          <w:p w14:paraId="201557EF">
            <w:pPr>
              <w:pStyle w:val="9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8109" w:type="dxa"/>
          </w:tcPr>
          <w:p w14:paraId="01995949">
            <w:pPr>
              <w:pStyle w:val="9"/>
              <w:spacing w:line="275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29431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55377987"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09" w:type="dxa"/>
          </w:tcPr>
          <w:p w14:paraId="0163EEE4">
            <w:pPr>
              <w:pStyle w:val="9"/>
              <w:spacing w:line="270" w:lineRule="exact"/>
              <w:ind w:left="107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familiar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with </w:t>
            </w:r>
            <w:r>
              <w:rPr>
                <w:sz w:val="24"/>
              </w:rPr>
              <w:t>fuzzy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  <w:r>
              <w:rPr>
                <w:sz w:val="22"/>
              </w:rPr>
              <w:t>.</w:t>
            </w:r>
          </w:p>
        </w:tc>
      </w:tr>
      <w:tr w14:paraId="5D0D72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42B6CF88"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09" w:type="dxa"/>
          </w:tcPr>
          <w:p w14:paraId="266DAACC"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describe Fuzzy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intelligent machines.</w:t>
            </w:r>
          </w:p>
        </w:tc>
      </w:tr>
      <w:tr w14:paraId="4F164B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70C1D32B"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09" w:type="dxa"/>
          </w:tcPr>
          <w:p w14:paraId="4310F4BD"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 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handle uncertainty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14:paraId="136A0C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9EB2328">
            <w:pPr>
              <w:pStyle w:val="9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09" w:type="dxa"/>
          </w:tcPr>
          <w:p w14:paraId="1693DD80">
            <w:pPr>
              <w:pStyle w:val="9"/>
              <w:spacing w:before="29"/>
              <w:ind w:left="107"/>
              <w:rPr>
                <w:sz w:val="22"/>
              </w:rPr>
            </w:pPr>
            <w:r>
              <w:rPr>
                <w:sz w:val="22"/>
              </w:rPr>
              <w:t>Recognize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feasibility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applying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Neuro-Fuzzy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particular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problem.</w:t>
            </w:r>
          </w:p>
        </w:tc>
      </w:tr>
      <w:tr w14:paraId="7578F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951" w:type="dxa"/>
          </w:tcPr>
          <w:p w14:paraId="078C70D2">
            <w:pPr>
              <w:pStyle w:val="9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09" w:type="dxa"/>
          </w:tcPr>
          <w:p w14:paraId="464B39AE">
            <w:pPr>
              <w:pStyle w:val="9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Integrate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neural</w:t>
            </w:r>
            <w:r>
              <w:rPr>
                <w:spacing w:val="50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4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52"/>
                <w:sz w:val="22"/>
              </w:rPr>
              <w:t xml:space="preserve"> </w:t>
            </w:r>
            <w:r>
              <w:rPr>
                <w:sz w:val="22"/>
              </w:rPr>
              <w:t>fuzzy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logic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extend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sz w:val="22"/>
              </w:rPr>
              <w:t>capabilities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efficient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 w14:paraId="6CF03623">
            <w:pPr>
              <w:pStyle w:val="9"/>
              <w:spacing w:before="1"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problem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solving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methodologies.</w:t>
            </w:r>
          </w:p>
        </w:tc>
      </w:tr>
    </w:tbl>
    <w:p w14:paraId="2E01C152">
      <w:pPr>
        <w:pStyle w:val="5"/>
        <w:spacing w:before="3"/>
        <w:rPr>
          <w:sz w:val="23"/>
        </w:rPr>
      </w:pPr>
    </w:p>
    <w:p w14:paraId="1BCD033E">
      <w:pPr>
        <w:pStyle w:val="5"/>
        <w:ind w:left="220"/>
      </w:pPr>
      <w:r>
        <w:t>.</w:t>
      </w:r>
    </w:p>
    <w:p w14:paraId="169C1A5F">
      <w:pPr>
        <w:pStyle w:val="5"/>
        <w:spacing w:before="5"/>
      </w:pPr>
    </w:p>
    <w:p w14:paraId="3AF58775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Course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content:</w:t>
      </w:r>
    </w:p>
    <w:p w14:paraId="670B0F69">
      <w:pPr>
        <w:pStyle w:val="5"/>
        <w:spacing w:before="2"/>
        <w:rPr>
          <w:b/>
          <w:sz w:val="16"/>
        </w:rPr>
      </w:pPr>
    </w:p>
    <w:p w14:paraId="5DC936DF">
      <w:pPr>
        <w:spacing w:before="90" w:line="274" w:lineRule="exact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-1</w:t>
      </w:r>
    </w:p>
    <w:p w14:paraId="40C4FD2A">
      <w:pPr>
        <w:spacing w:before="0"/>
        <w:ind w:left="220" w:right="194" w:firstLine="0"/>
        <w:jc w:val="both"/>
        <w:rPr>
          <w:sz w:val="24"/>
        </w:rPr>
      </w:pPr>
      <w:r>
        <w:rPr>
          <w:sz w:val="27"/>
        </w:rPr>
        <w:t>Introduction to classical set theory, fuzzy set theory, crisp and non-crisp sets: representation,</w:t>
      </w:r>
      <w:r>
        <w:rPr>
          <w:spacing w:val="-65"/>
          <w:sz w:val="27"/>
        </w:rPr>
        <w:t xml:space="preserve"> </w:t>
      </w:r>
      <w:r>
        <w:rPr>
          <w:sz w:val="27"/>
        </w:rPr>
        <w:t xml:space="preserve">capturing uncertainty, examples. </w:t>
      </w:r>
      <w:r>
        <w:rPr>
          <w:sz w:val="24"/>
        </w:rPr>
        <w:t>Fuzzy Set: Fuzzy membership, graphic interpretation of fuzzy sets,</w:t>
      </w:r>
      <w:r>
        <w:rPr>
          <w:spacing w:val="-57"/>
          <w:sz w:val="24"/>
        </w:rPr>
        <w:t xml:space="preserve"> </w:t>
      </w:r>
      <w:r>
        <w:rPr>
          <w:sz w:val="24"/>
        </w:rPr>
        <w:t>small,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numbers, universal, finite infinite, empty</w:t>
      </w:r>
      <w:r>
        <w:rPr>
          <w:spacing w:val="-5"/>
          <w:sz w:val="24"/>
        </w:rPr>
        <w:t xml:space="preserve"> </w:t>
      </w:r>
      <w:r>
        <w:rPr>
          <w:sz w:val="24"/>
        </w:rPr>
        <w:t>space,</w:t>
      </w:r>
    </w:p>
    <w:p w14:paraId="6EEAB122">
      <w:pPr>
        <w:pStyle w:val="5"/>
        <w:spacing w:before="3"/>
      </w:pPr>
    </w:p>
    <w:p w14:paraId="1AAD66B3">
      <w:pPr>
        <w:pStyle w:val="2"/>
        <w:spacing w:line="274" w:lineRule="exact"/>
        <w:jc w:val="both"/>
      </w:pPr>
      <w:r>
        <w:t>Unit</w:t>
      </w:r>
      <w:r>
        <w:rPr>
          <w:spacing w:val="-2"/>
        </w:rPr>
        <w:t xml:space="preserve"> </w:t>
      </w:r>
      <w:r>
        <w:t>-2</w:t>
      </w:r>
    </w:p>
    <w:p w14:paraId="5632A2B7">
      <w:pPr>
        <w:pStyle w:val="5"/>
        <w:ind w:left="220" w:right="197"/>
        <w:jc w:val="both"/>
      </w:pPr>
      <w:r>
        <w:t>Fuzzy Operations: inclusion, comparability, equality. Complement, Union,</w:t>
      </w:r>
      <w:r>
        <w:rPr>
          <w:spacing w:val="1"/>
        </w:rPr>
        <w:t xml:space="preserve"> </w:t>
      </w:r>
      <w:r>
        <w:t>Intersection, Difference.</w:t>
      </w:r>
      <w:r>
        <w:rPr>
          <w:spacing w:val="1"/>
        </w:rPr>
        <w:t xml:space="preserve"> </w:t>
      </w:r>
      <w:r>
        <w:t>Fuzzy Properties: Related to union – Identity, Idempotence, Associatively, Commutativity. Related to</w:t>
      </w:r>
      <w:r>
        <w:rPr>
          <w:spacing w:val="1"/>
        </w:rPr>
        <w:t xml:space="preserve"> </w:t>
      </w:r>
      <w:r>
        <w:t>Intersection – Absorption, Indentity, Idempotence, Associatively. Additional properties – Distributivity.</w:t>
      </w:r>
      <w:r>
        <w:rPr>
          <w:spacing w:val="-57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excluded middle,</w:t>
      </w:r>
      <w:r>
        <w:rPr>
          <w:spacing w:val="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 contradiction, Cartesian product.</w:t>
      </w:r>
    </w:p>
    <w:p w14:paraId="07960774">
      <w:pPr>
        <w:pStyle w:val="5"/>
        <w:spacing w:before="3"/>
      </w:pPr>
    </w:p>
    <w:p w14:paraId="34A3A6CA">
      <w:pPr>
        <w:pStyle w:val="2"/>
        <w:spacing w:line="274" w:lineRule="exact"/>
        <w:jc w:val="both"/>
      </w:pPr>
      <w:r>
        <w:t>Unit</w:t>
      </w:r>
      <w:r>
        <w:rPr>
          <w:spacing w:val="-2"/>
        </w:rPr>
        <w:t xml:space="preserve"> </w:t>
      </w:r>
      <w:r>
        <w:t>-3</w:t>
      </w:r>
    </w:p>
    <w:p w14:paraId="0B49899A">
      <w:pPr>
        <w:pStyle w:val="5"/>
        <w:ind w:left="220" w:right="193"/>
        <w:jc w:val="both"/>
      </w:pPr>
      <w:r>
        <w:t>Fuzzy Relations – Definition of</w:t>
      </w:r>
      <w:r>
        <w:rPr>
          <w:spacing w:val="1"/>
        </w:rPr>
        <w:t xml:space="preserve"> </w:t>
      </w:r>
      <w:r>
        <w:t>Fuzzy Relation, examples. Forming Fuzzy Relations – Membership</w:t>
      </w:r>
      <w:r>
        <w:rPr>
          <w:spacing w:val="1"/>
        </w:rPr>
        <w:t xml:space="preserve"> </w:t>
      </w:r>
      <w:r>
        <w:t>matrix, graphical form, Projections of fuzzy relations- first, second and global, Max-Min and Min-Max</w:t>
      </w:r>
      <w:r>
        <w:rPr>
          <w:spacing w:val="1"/>
        </w:rPr>
        <w:t xml:space="preserve"> </w:t>
      </w:r>
      <w:r>
        <w:t>compositions.</w:t>
      </w:r>
    </w:p>
    <w:p w14:paraId="72E424E9">
      <w:pPr>
        <w:pStyle w:val="2"/>
        <w:spacing w:before="3" w:line="274" w:lineRule="exact"/>
        <w:jc w:val="both"/>
      </w:pPr>
      <w:r>
        <w:t>Unit</w:t>
      </w:r>
      <w:r>
        <w:rPr>
          <w:spacing w:val="-2"/>
        </w:rPr>
        <w:t xml:space="preserve"> </w:t>
      </w:r>
      <w:r>
        <w:t>-4</w:t>
      </w:r>
    </w:p>
    <w:p w14:paraId="553821F6">
      <w:pPr>
        <w:pStyle w:val="5"/>
        <w:ind w:left="220" w:right="194"/>
        <w:jc w:val="both"/>
      </w:pPr>
      <w:r>
        <w:t>Fuzzy Systems : Fuzzy system elements : Input vector, Fuzzification, Fuzzy Rule Base, Membership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Inferencing,</w:t>
      </w:r>
      <w:r>
        <w:rPr>
          <w:spacing w:val="1"/>
        </w:rPr>
        <w:t xml:space="preserve"> </w:t>
      </w:r>
      <w:r>
        <w:t>Defuzzyfication,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vector.</w:t>
      </w:r>
      <w:r>
        <w:rPr>
          <w:spacing w:val="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Symbols,</w:t>
      </w:r>
      <w:r>
        <w:rPr>
          <w:spacing w:val="1"/>
        </w:rPr>
        <w:t xml:space="preserve"> </w:t>
      </w:r>
      <w:r>
        <w:t>Tautology,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facts,</w:t>
      </w:r>
      <w:r>
        <w:rPr>
          <w:spacing w:val="1"/>
        </w:rPr>
        <w:t xml:space="preserve"> </w:t>
      </w:r>
      <w:r>
        <w:t>Modus</w:t>
      </w:r>
      <w:r>
        <w:rPr>
          <w:spacing w:val="1"/>
        </w:rPr>
        <w:t xml:space="preserve"> </w:t>
      </w:r>
      <w:r>
        <w:t>Ponens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Modus</w:t>
      </w:r>
      <w:r>
        <w:rPr>
          <w:spacing w:val="1"/>
        </w:rPr>
        <w:t xml:space="preserve"> </w:t>
      </w:r>
      <w:r>
        <w:t>Tollens;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Proposition,</w:t>
      </w:r>
      <w:r>
        <w:rPr>
          <w:spacing w:val="1"/>
        </w:rPr>
        <w:t xml:space="preserve"> </w:t>
      </w:r>
      <w:r>
        <w:t>Connectives,</w:t>
      </w:r>
      <w:r>
        <w:rPr>
          <w:spacing w:val="-1"/>
        </w:rPr>
        <w:t xml:space="preserve"> </w:t>
      </w:r>
      <w:r>
        <w:t>Quantifiers.</w:t>
      </w:r>
    </w:p>
    <w:p w14:paraId="5F3FC505">
      <w:pPr>
        <w:spacing w:after="0"/>
        <w:jc w:val="both"/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451F1EF5">
      <w:pPr>
        <w:pStyle w:val="2"/>
        <w:spacing w:before="76" w:line="274" w:lineRule="exact"/>
        <w:jc w:val="both"/>
      </w:pPr>
      <w:r>
        <w:t>Unit</w:t>
      </w:r>
      <w:r>
        <w:rPr>
          <w:spacing w:val="-2"/>
        </w:rPr>
        <w:t xml:space="preserve"> </w:t>
      </w:r>
      <w:r>
        <w:t>-5</w:t>
      </w:r>
    </w:p>
    <w:p w14:paraId="7EEBFF96">
      <w:pPr>
        <w:pStyle w:val="5"/>
        <w:ind w:left="220" w:right="194"/>
        <w:jc w:val="both"/>
      </w:pPr>
      <w:r>
        <w:t>Fuzzification Examples and applications, Fuzzy Inference Approximate reasoning; Generalized Modus</w:t>
      </w:r>
      <w:r>
        <w:rPr>
          <w:spacing w:val="1"/>
        </w:rPr>
        <w:t xml:space="preserve"> </w:t>
      </w:r>
      <w:r>
        <w:t>Ponens</w:t>
      </w:r>
      <w:r>
        <w:rPr>
          <w:spacing w:val="1"/>
        </w:rPr>
        <w:t xml:space="preserve"> </w:t>
      </w:r>
      <w:r>
        <w:t>(GMP);</w:t>
      </w:r>
      <w:r>
        <w:rPr>
          <w:spacing w:val="1"/>
        </w:rPr>
        <w:t xml:space="preserve"> </w:t>
      </w:r>
      <w:r>
        <w:t>Generalized</w:t>
      </w:r>
      <w:r>
        <w:rPr>
          <w:spacing w:val="1"/>
        </w:rPr>
        <w:t xml:space="preserve"> </w:t>
      </w:r>
      <w:r>
        <w:t>Modus</w:t>
      </w:r>
      <w:r>
        <w:rPr>
          <w:spacing w:val="1"/>
        </w:rPr>
        <w:t xml:space="preserve"> </w:t>
      </w:r>
      <w:r>
        <w:t>Tollens</w:t>
      </w:r>
      <w:r>
        <w:rPr>
          <w:spacing w:val="1"/>
        </w:rPr>
        <w:t xml:space="preserve"> </w:t>
      </w:r>
      <w:r>
        <w:t>(GMT),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Defuzzification</w:t>
      </w:r>
      <w:r>
        <w:rPr>
          <w:spacing w:val="-1"/>
        </w:rPr>
        <w:t xml:space="preserve"> </w:t>
      </w:r>
      <w:r>
        <w:t>Centroid method.</w:t>
      </w:r>
    </w:p>
    <w:p w14:paraId="60E9997A">
      <w:pPr>
        <w:pStyle w:val="5"/>
        <w:spacing w:before="3"/>
      </w:pPr>
    </w:p>
    <w:p w14:paraId="0CC99C4C">
      <w:pPr>
        <w:pStyle w:val="2"/>
      </w:pPr>
      <w:r>
        <w:t>Evaluation</w:t>
      </w:r>
      <w:r>
        <w:rPr>
          <w:spacing w:val="-4"/>
        </w:rPr>
        <w:t xml:space="preserve"> </w:t>
      </w:r>
      <w:r>
        <w:t>Scheme:</w:t>
      </w:r>
    </w:p>
    <w:p w14:paraId="39E6A2D2">
      <w:pPr>
        <w:pStyle w:val="5"/>
        <w:spacing w:before="3"/>
        <w:rPr>
          <w:b/>
          <w:sz w:val="26"/>
        </w:rPr>
      </w:pPr>
    </w:p>
    <w:tbl>
      <w:tblPr>
        <w:tblStyle w:val="4"/>
        <w:tblW w:w="0" w:type="auto"/>
        <w:tblInd w:w="202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41C2384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E82488A">
            <w:pPr>
              <w:pStyle w:val="9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</w:tc>
        <w:tc>
          <w:tcPr>
            <w:tcW w:w="2489" w:type="dxa"/>
          </w:tcPr>
          <w:p w14:paraId="1350B3C6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3A179DD6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Coverage</w:t>
            </w:r>
          </w:p>
        </w:tc>
      </w:tr>
      <w:tr w14:paraId="48B4184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AD251A6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489" w:type="dxa"/>
          </w:tcPr>
          <w:p w14:paraId="7D3E9EEA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63E236F0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Unit-2</w:t>
            </w:r>
          </w:p>
        </w:tc>
      </w:tr>
      <w:tr w14:paraId="46220B8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CD40090">
            <w:pPr>
              <w:pStyle w:val="9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489" w:type="dxa"/>
          </w:tcPr>
          <w:p w14:paraId="7FC794BE">
            <w:pPr>
              <w:pStyle w:val="9"/>
              <w:spacing w:before="15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041559B1">
            <w:pPr>
              <w:pStyle w:val="9"/>
              <w:spacing w:before="15"/>
              <w:ind w:right="-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Unit-3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Unit-4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Test-1</w:t>
            </w:r>
          </w:p>
        </w:tc>
      </w:tr>
      <w:tr w14:paraId="642D91F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5CA702C">
            <w:pPr>
              <w:pStyle w:val="9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489" w:type="dxa"/>
          </w:tcPr>
          <w:p w14:paraId="5226E0D1">
            <w:pPr>
              <w:pStyle w:val="9"/>
              <w:spacing w:before="152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53AB5B0B">
            <w:pPr>
              <w:pStyle w:val="9"/>
              <w:spacing w:before="15"/>
              <w:ind w:right="1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Unit-5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Test-2</w:t>
            </w:r>
          </w:p>
        </w:tc>
      </w:tr>
      <w:tr w14:paraId="4A95948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5E7989CB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489" w:type="dxa"/>
          </w:tcPr>
          <w:p w14:paraId="62EF89A9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7A2A55C">
            <w:pPr>
              <w:pStyle w:val="9"/>
              <w:ind w:left="0"/>
              <w:rPr>
                <w:sz w:val="24"/>
              </w:rPr>
            </w:pPr>
          </w:p>
        </w:tc>
      </w:tr>
      <w:tr w14:paraId="7E75B0E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5BDF0C4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2489" w:type="dxa"/>
          </w:tcPr>
          <w:p w14:paraId="78E9DD18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341C1356">
            <w:pPr>
              <w:pStyle w:val="9"/>
              <w:ind w:left="0"/>
              <w:rPr>
                <w:sz w:val="24"/>
              </w:rPr>
            </w:pPr>
          </w:p>
        </w:tc>
      </w:tr>
      <w:tr w14:paraId="5BBAB48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786A33B8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2489" w:type="dxa"/>
          </w:tcPr>
          <w:p w14:paraId="47E916D0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645A332F">
            <w:pPr>
              <w:pStyle w:val="9"/>
              <w:ind w:left="0"/>
              <w:rPr>
                <w:sz w:val="24"/>
              </w:rPr>
            </w:pPr>
          </w:p>
        </w:tc>
      </w:tr>
      <w:tr w14:paraId="48DB74D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6DD20DB">
            <w:pPr>
              <w:pStyle w:val="9"/>
              <w:spacing w:before="15" w:line="261" w:lineRule="exact"/>
              <w:ind w:left="2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489" w:type="dxa"/>
          </w:tcPr>
          <w:p w14:paraId="33C326FB">
            <w:pPr>
              <w:pStyle w:val="9"/>
              <w:spacing w:before="15" w:line="26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4D56FEC6">
            <w:pPr>
              <w:pStyle w:val="9"/>
              <w:ind w:left="0"/>
              <w:rPr>
                <w:sz w:val="22"/>
              </w:rPr>
            </w:pPr>
          </w:p>
        </w:tc>
      </w:tr>
      <w:tr w14:paraId="4DE9ED1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33D70D0">
            <w:pPr>
              <w:pStyle w:val="9"/>
              <w:spacing w:before="44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5158C4CC">
            <w:pPr>
              <w:pStyle w:val="9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435F1234">
            <w:pPr>
              <w:pStyle w:val="9"/>
              <w:ind w:left="0"/>
              <w:rPr>
                <w:sz w:val="24"/>
              </w:rPr>
            </w:pPr>
          </w:p>
        </w:tc>
      </w:tr>
    </w:tbl>
    <w:p w14:paraId="6EBE6A59">
      <w:pPr>
        <w:pStyle w:val="5"/>
        <w:rPr>
          <w:b/>
          <w:sz w:val="26"/>
        </w:rPr>
      </w:pPr>
    </w:p>
    <w:p w14:paraId="266BB529">
      <w:pPr>
        <w:pStyle w:val="5"/>
        <w:rPr>
          <w:b/>
          <w:sz w:val="26"/>
        </w:rPr>
      </w:pPr>
    </w:p>
    <w:p w14:paraId="3C0C887A">
      <w:pPr>
        <w:spacing w:before="226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Readings</w:t>
      </w:r>
    </w:p>
    <w:p w14:paraId="59449935">
      <w:pPr>
        <w:pStyle w:val="5"/>
        <w:spacing w:before="9"/>
        <w:rPr>
          <w:b/>
          <w:sz w:val="15"/>
        </w:rPr>
      </w:pPr>
    </w:p>
    <w:p w14:paraId="5E1B5DC9">
      <w:pPr>
        <w:pStyle w:val="5"/>
        <w:spacing w:before="90"/>
        <w:ind w:left="220" w:right="194"/>
        <w:jc w:val="both"/>
      </w:pPr>
      <w:r>
        <w:t>Ross, T. J. (2009). Fuzzy Logic with Engineering Applications: Wiley, will be used as the main text</w:t>
      </w:r>
      <w:r>
        <w:rPr>
          <w:spacing w:val="1"/>
        </w:rPr>
        <w:t xml:space="preserve"> </w:t>
      </w:r>
      <w:r>
        <w:t>book, however the inputs will be supplemented with information from elsewhere wherever the</w:t>
      </w:r>
      <w:r>
        <w:rPr>
          <w:spacing w:val="1"/>
        </w:rPr>
        <w:t xml:space="preserve"> </w:t>
      </w:r>
      <w:r>
        <w:t>same is</w:t>
      </w:r>
      <w:r>
        <w:rPr>
          <w:spacing w:val="1"/>
        </w:rPr>
        <w:t xml:space="preserve"> </w:t>
      </w:r>
      <w:r>
        <w:t>required.</w:t>
      </w:r>
    </w:p>
    <w:p w14:paraId="04B2B339">
      <w:pPr>
        <w:pStyle w:val="5"/>
        <w:spacing w:before="5"/>
      </w:pPr>
    </w:p>
    <w:p w14:paraId="46AD6E1B">
      <w:pPr>
        <w:spacing w:before="1"/>
        <w:ind w:left="220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Other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References:</w:t>
      </w:r>
    </w:p>
    <w:p w14:paraId="61FDC53B">
      <w:pPr>
        <w:pStyle w:val="5"/>
        <w:rPr>
          <w:b/>
          <w:sz w:val="20"/>
        </w:rPr>
      </w:pPr>
    </w:p>
    <w:p w14:paraId="751CBEE8">
      <w:pPr>
        <w:pStyle w:val="5"/>
        <w:spacing w:before="8"/>
        <w:rPr>
          <w:b/>
          <w:sz w:val="19"/>
        </w:rPr>
      </w:pPr>
    </w:p>
    <w:p w14:paraId="47837D15">
      <w:pPr>
        <w:pStyle w:val="8"/>
        <w:numPr>
          <w:ilvl w:val="0"/>
          <w:numId w:val="5"/>
        </w:numPr>
        <w:tabs>
          <w:tab w:val="left" w:pos="941"/>
        </w:tabs>
        <w:spacing w:before="90" w:after="0" w:line="240" w:lineRule="auto"/>
        <w:ind w:left="940" w:right="204" w:hanging="360"/>
        <w:jc w:val="left"/>
        <w:rPr>
          <w:sz w:val="24"/>
        </w:rPr>
      </w:pPr>
      <w:r>
        <w:rPr>
          <w:sz w:val="24"/>
        </w:rPr>
        <w:t>“Neural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Fuzzy</w:t>
      </w:r>
      <w:r>
        <w:rPr>
          <w:spacing w:val="56"/>
          <w:sz w:val="24"/>
        </w:rPr>
        <w:t xml:space="preserve"> </w:t>
      </w:r>
      <w:r>
        <w:rPr>
          <w:sz w:val="24"/>
        </w:rPr>
        <w:t>Systems: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Dynamical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Intelligence”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Kosko,</w:t>
      </w:r>
      <w:r>
        <w:rPr>
          <w:spacing w:val="1"/>
          <w:sz w:val="24"/>
        </w:rPr>
        <w:t xml:space="preserve"> </w:t>
      </w:r>
      <w:r>
        <w:rPr>
          <w:sz w:val="24"/>
        </w:rPr>
        <w:t>Bart</w:t>
      </w:r>
    </w:p>
    <w:p w14:paraId="751B016E">
      <w:pPr>
        <w:pStyle w:val="8"/>
        <w:numPr>
          <w:ilvl w:val="0"/>
          <w:numId w:val="5"/>
        </w:numPr>
        <w:tabs>
          <w:tab w:val="left" w:pos="941"/>
        </w:tabs>
        <w:spacing w:before="0" w:after="0" w:line="240" w:lineRule="auto"/>
        <w:ind w:left="940" w:right="203" w:hanging="360"/>
        <w:jc w:val="left"/>
        <w:rPr>
          <w:sz w:val="24"/>
        </w:rPr>
      </w:pPr>
      <w:r>
        <w:rPr>
          <w:sz w:val="24"/>
        </w:rPr>
        <w:t>“Neural</w:t>
      </w:r>
      <w:r>
        <w:rPr>
          <w:spacing w:val="12"/>
          <w:sz w:val="24"/>
        </w:rPr>
        <w:t xml:space="preserve"> </w:t>
      </w:r>
      <w:r>
        <w:rPr>
          <w:sz w:val="24"/>
        </w:rPr>
        <w:t>Networks,</w:t>
      </w:r>
      <w:r>
        <w:rPr>
          <w:spacing w:val="12"/>
          <w:sz w:val="24"/>
        </w:rPr>
        <w:t xml:space="preserve"> </w:t>
      </w:r>
      <w:r>
        <w:rPr>
          <w:sz w:val="24"/>
        </w:rPr>
        <w:t>Fuzzy</w:t>
      </w:r>
      <w:r>
        <w:rPr>
          <w:spacing w:val="7"/>
          <w:sz w:val="24"/>
        </w:rPr>
        <w:t xml:space="preserve"> </w:t>
      </w:r>
      <w:r>
        <w:rPr>
          <w:sz w:val="24"/>
        </w:rPr>
        <w:t>Logic,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Genetic</w:t>
      </w:r>
      <w:r>
        <w:rPr>
          <w:spacing w:val="11"/>
          <w:sz w:val="24"/>
        </w:rPr>
        <w:t xml:space="preserve"> </w:t>
      </w:r>
      <w:r>
        <w:rPr>
          <w:sz w:val="24"/>
        </w:rPr>
        <w:t>Algorithms”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S.</w:t>
      </w:r>
      <w:r>
        <w:rPr>
          <w:spacing w:val="14"/>
          <w:sz w:val="24"/>
        </w:rPr>
        <w:t xml:space="preserve"> </w:t>
      </w:r>
      <w:r>
        <w:rPr>
          <w:sz w:val="24"/>
        </w:rPr>
        <w:t>Rajasekaran,</w:t>
      </w:r>
      <w:r>
        <w:rPr>
          <w:spacing w:val="12"/>
          <w:sz w:val="24"/>
        </w:rPr>
        <w:t xml:space="preserve"> </w:t>
      </w:r>
      <w:r>
        <w:rPr>
          <w:sz w:val="24"/>
        </w:rPr>
        <w:t>G.A.</w:t>
      </w:r>
      <w:r>
        <w:rPr>
          <w:spacing w:val="-57"/>
          <w:sz w:val="24"/>
        </w:rPr>
        <w:t xml:space="preserve"> </w:t>
      </w:r>
      <w:r>
        <w:rPr>
          <w:sz w:val="24"/>
        </w:rPr>
        <w:t>Vijayalakshmi Pai, (Prentice-Hall of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Ltd.)</w:t>
      </w:r>
    </w:p>
    <w:p w14:paraId="7DF34FE4">
      <w:pPr>
        <w:pStyle w:val="8"/>
        <w:numPr>
          <w:ilvl w:val="0"/>
          <w:numId w:val="5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An 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 Fuzzy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Kazuo</w:t>
      </w:r>
      <w:r>
        <w:rPr>
          <w:spacing w:val="-1"/>
          <w:sz w:val="24"/>
        </w:rPr>
        <w:t xml:space="preserve"> </w:t>
      </w:r>
      <w:r>
        <w:rPr>
          <w:sz w:val="24"/>
        </w:rPr>
        <w:t>Tanaka</w:t>
      </w:r>
    </w:p>
    <w:p w14:paraId="247C3A82">
      <w:pPr>
        <w:pStyle w:val="8"/>
        <w:numPr>
          <w:ilvl w:val="0"/>
          <w:numId w:val="5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Fuzzy</w:t>
      </w:r>
      <w:r>
        <w:rPr>
          <w:spacing w:val="-8"/>
          <w:sz w:val="24"/>
        </w:rPr>
        <w:t xml:space="preserve"> </w:t>
      </w:r>
      <w:r>
        <w:rPr>
          <w:sz w:val="24"/>
        </w:rPr>
        <w:t>Sets</w:t>
      </w:r>
      <w:r>
        <w:rPr>
          <w:spacing w:val="2"/>
          <w:sz w:val="24"/>
        </w:rPr>
        <w:t xml:space="preserve"> </w:t>
      </w:r>
      <w:r>
        <w:rPr>
          <w:sz w:val="24"/>
        </w:rPr>
        <w:t>and Fuzzy</w:t>
      </w:r>
      <w:r>
        <w:rPr>
          <w:spacing w:val="-3"/>
          <w:sz w:val="24"/>
        </w:rPr>
        <w:t xml:space="preserve"> </w:t>
      </w:r>
      <w:r>
        <w:rPr>
          <w:sz w:val="24"/>
        </w:rPr>
        <w:t>Logic: Theory</w:t>
      </w:r>
      <w:r>
        <w:rPr>
          <w:spacing w:val="-4"/>
          <w:sz w:val="24"/>
        </w:rPr>
        <w:t xml:space="preserve"> </w:t>
      </w:r>
      <w:r>
        <w:rPr>
          <w:sz w:val="24"/>
        </w:rPr>
        <w:t>and Applications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George</w:t>
      </w:r>
      <w:r>
        <w:rPr>
          <w:spacing w:val="-1"/>
          <w:sz w:val="24"/>
        </w:rPr>
        <w:t xml:space="preserve"> </w:t>
      </w:r>
      <w:r>
        <w:rPr>
          <w:sz w:val="24"/>
        </w:rPr>
        <w:t>J. Klir</w:t>
      </w:r>
      <w:r>
        <w:rPr>
          <w:spacing w:val="1"/>
          <w:sz w:val="24"/>
        </w:rPr>
        <w:t xml:space="preserve"> </w:t>
      </w:r>
      <w:r>
        <w:rPr>
          <w:sz w:val="24"/>
        </w:rPr>
        <w:t>Bo</w:t>
      </w:r>
      <w:r>
        <w:rPr>
          <w:spacing w:val="1"/>
          <w:sz w:val="24"/>
        </w:rPr>
        <w:t xml:space="preserve"> </w:t>
      </w:r>
      <w:r>
        <w:rPr>
          <w:sz w:val="24"/>
        </w:rPr>
        <w:t>Yu</w:t>
      </w:r>
    </w:p>
    <w:p w14:paraId="2555F8DF">
      <w:pPr>
        <w:spacing w:after="0" w:line="240" w:lineRule="auto"/>
        <w:jc w:val="left"/>
        <w:rPr>
          <w:sz w:val="24"/>
        </w:rPr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7452AAD9">
      <w:pPr>
        <w:pStyle w:val="2"/>
        <w:tabs>
          <w:tab w:val="left" w:pos="6101"/>
        </w:tabs>
        <w:spacing w:before="76"/>
        <w:ind w:right="1556"/>
      </w:pPr>
      <w:r>
        <w:t>Title</w:t>
      </w:r>
      <w:r>
        <w:rPr>
          <w:spacing w:val="-2"/>
        </w:rPr>
        <w:t xml:space="preserve"> </w:t>
      </w:r>
      <w:r>
        <w:t>of Course: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 Quantum</w:t>
      </w:r>
      <w:r>
        <w:rPr>
          <w:spacing w:val="-4"/>
        </w:rPr>
        <w:t xml:space="preserve"> </w:t>
      </w:r>
      <w:r>
        <w:t>Computing</w:t>
      </w:r>
      <w:r>
        <w:tab/>
      </w:r>
      <w:r>
        <w:t>Course Code: 18B14PH541</w:t>
      </w:r>
      <w:r>
        <w:rPr>
          <w:spacing w:val="-57"/>
        </w:rPr>
        <w:t xml:space="preserve"> </w:t>
      </w:r>
      <w:r>
        <w:t>L-T</w:t>
      </w:r>
      <w:r>
        <w:rPr>
          <w:spacing w:val="-2"/>
        </w:rPr>
        <w:t xml:space="preserve"> </w:t>
      </w:r>
      <w:r>
        <w:t>Scheme:</w:t>
      </w:r>
      <w:r>
        <w:rPr>
          <w:spacing w:val="-2"/>
        </w:rPr>
        <w:t xml:space="preserve"> </w:t>
      </w:r>
      <w:r>
        <w:t>3-0</w:t>
      </w:r>
      <w:r>
        <w:tab/>
      </w:r>
      <w:r>
        <w:t>Course</w:t>
      </w:r>
      <w:r>
        <w:rPr>
          <w:spacing w:val="-2"/>
        </w:rPr>
        <w:t xml:space="preserve"> </w:t>
      </w:r>
      <w:r>
        <w:t>Credits: 3</w:t>
      </w:r>
    </w:p>
    <w:p w14:paraId="7E36C981">
      <w:pPr>
        <w:pStyle w:val="5"/>
        <w:spacing w:before="7"/>
        <w:rPr>
          <w:b/>
          <w:sz w:val="23"/>
        </w:rPr>
      </w:pPr>
    </w:p>
    <w:p w14:paraId="0EB164DD">
      <w:pPr>
        <w:pStyle w:val="5"/>
        <w:spacing w:before="1"/>
        <w:ind w:left="220" w:right="200"/>
        <w:jc w:val="both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pedagogical exposure for the students pursuing undergraduate level studies in computer science and</w:t>
      </w:r>
      <w:r>
        <w:rPr>
          <w:spacing w:val="1"/>
        </w:rPr>
        <w:t xml:space="preserve"> </w:t>
      </w:r>
      <w:r>
        <w:t>electronics.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newly</w:t>
      </w:r>
      <w:r>
        <w:rPr>
          <w:spacing w:val="20"/>
        </w:rPr>
        <w:t xml:space="preserve"> </w:t>
      </w:r>
      <w:r>
        <w:t>emerging</w:t>
      </w:r>
      <w:r>
        <w:rPr>
          <w:spacing w:val="21"/>
        </w:rPr>
        <w:t xml:space="preserve"> </w:t>
      </w:r>
      <w:r>
        <w:t>discipline</w:t>
      </w:r>
      <w:r>
        <w:rPr>
          <w:spacing w:val="22"/>
        </w:rPr>
        <w:t xml:space="preserve"> </w:t>
      </w:r>
      <w:r>
        <w:t>provides</w:t>
      </w:r>
      <w:r>
        <w:rPr>
          <w:spacing w:val="23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exciting</w:t>
      </w:r>
      <w:r>
        <w:rPr>
          <w:spacing w:val="21"/>
        </w:rPr>
        <w:t xml:space="preserve"> </w:t>
      </w:r>
      <w:r>
        <w:t>opportunities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practitioners</w:t>
      </w:r>
      <w:r>
        <w:rPr>
          <w:spacing w:val="-57"/>
        </w:rPr>
        <w:t xml:space="preserve"> </w:t>
      </w:r>
      <w:r>
        <w:t>of physics and engineering. In the first half of the course we intend to cover some fundamental concepts</w:t>
      </w:r>
      <w:r>
        <w:rPr>
          <w:spacing w:val="-57"/>
        </w:rPr>
        <w:t xml:space="preserve"> </w:t>
      </w:r>
      <w:r>
        <w:t>of quantum</w:t>
      </w:r>
      <w:r>
        <w:rPr>
          <w:spacing w:val="1"/>
        </w:rPr>
        <w:t xml:space="preserve"> </w:t>
      </w:r>
      <w:r>
        <w:t>computation and quantum</w:t>
      </w:r>
      <w:r>
        <w:rPr>
          <w:spacing w:val="1"/>
        </w:rPr>
        <w:t xml:space="preserve"> </w:t>
      </w:r>
      <w:r>
        <w:t>information theory.</w:t>
      </w:r>
      <w:r>
        <w:rPr>
          <w:spacing w:val="1"/>
        </w:rPr>
        <w:t xml:space="preserve"> </w:t>
      </w:r>
      <w:r>
        <w:t>In the second half of the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upon advanced topics</w:t>
      </w:r>
      <w:r>
        <w:rPr>
          <w:spacing w:val="-1"/>
        </w:rPr>
        <w:t xml:space="preserve"> </w:t>
      </w:r>
      <w:r>
        <w:t>e.g., quantum algorithms and</w:t>
      </w:r>
      <w:r>
        <w:rPr>
          <w:spacing w:val="-1"/>
        </w:rPr>
        <w:t xml:space="preserve"> </w:t>
      </w:r>
      <w:r>
        <w:t>quantum communication.</w:t>
      </w:r>
    </w:p>
    <w:p w14:paraId="0989CB8E">
      <w:pPr>
        <w:pStyle w:val="5"/>
        <w:spacing w:before="120"/>
        <w:ind w:left="220" w:right="199"/>
        <w:jc w:val="both"/>
      </w:pPr>
      <w:r>
        <w:rPr>
          <w:b/>
        </w:rPr>
        <w:t xml:space="preserve">Prerequisites: </w:t>
      </w:r>
      <w:r>
        <w:t>Students taking up this course are expected to be familiar with elementary calculus and</w:t>
      </w:r>
      <w:r>
        <w:rPr>
          <w:spacing w:val="1"/>
        </w:rPr>
        <w:t xml:space="preserve"> </w:t>
      </w:r>
      <w:r>
        <w:t>matrix analysis. The necessary background in quantum mechanics and mathematical physics will be</w:t>
      </w:r>
      <w:r>
        <w:rPr>
          <w:spacing w:val="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as we</w:t>
      </w:r>
      <w:r>
        <w:rPr>
          <w:spacing w:val="1"/>
        </w:rPr>
        <w:t xml:space="preserve"> </w:t>
      </w:r>
      <w:r>
        <w:t>go on in the</w:t>
      </w:r>
      <w:r>
        <w:rPr>
          <w:spacing w:val="-1"/>
        </w:rPr>
        <w:t xml:space="preserve"> </w:t>
      </w:r>
      <w:r>
        <w:t>course.</w:t>
      </w:r>
    </w:p>
    <w:p w14:paraId="434950C6">
      <w:pPr>
        <w:pStyle w:val="2"/>
        <w:spacing w:before="125"/>
        <w:jc w:val="both"/>
      </w:pPr>
      <w:r>
        <w:t>Learning</w:t>
      </w:r>
      <w:r>
        <w:rPr>
          <w:spacing w:val="-2"/>
        </w:rPr>
        <w:t xml:space="preserve"> </w:t>
      </w:r>
      <w:r>
        <w:t>Outcome:</w:t>
      </w:r>
    </w:p>
    <w:p w14:paraId="182D26B4">
      <w:pPr>
        <w:pStyle w:val="5"/>
        <w:spacing w:before="8"/>
        <w:rPr>
          <w:b/>
          <w:sz w:val="10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8109"/>
      </w:tblGrid>
      <w:tr w14:paraId="4E8DD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51" w:type="dxa"/>
          </w:tcPr>
          <w:p w14:paraId="726AA271">
            <w:pPr>
              <w:pStyle w:val="9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8109" w:type="dxa"/>
          </w:tcPr>
          <w:p w14:paraId="74041A92">
            <w:pPr>
              <w:pStyle w:val="9"/>
              <w:spacing w:line="275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44D8CB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951" w:type="dxa"/>
          </w:tcPr>
          <w:p w14:paraId="0B1273B2">
            <w:pPr>
              <w:pStyle w:val="9"/>
              <w:spacing w:before="3"/>
              <w:ind w:left="0"/>
              <w:rPr>
                <w:b/>
                <w:sz w:val="29"/>
              </w:rPr>
            </w:pPr>
          </w:p>
          <w:p w14:paraId="5CEEECD6">
            <w:pPr>
              <w:pStyle w:val="9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09" w:type="dxa"/>
          </w:tcPr>
          <w:p w14:paraId="27210ABF">
            <w:pPr>
              <w:pStyle w:val="9"/>
              <w:ind w:left="141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classical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computation.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quantification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Shannon’s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Entropy.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</w:p>
          <w:p w14:paraId="262BAB84">
            <w:pPr>
              <w:pStyle w:val="9"/>
              <w:spacing w:line="270" w:lineRule="atLeast"/>
              <w:ind w:left="141" w:right="93"/>
              <w:rPr>
                <w:sz w:val="24"/>
              </w:rPr>
            </w:pPr>
            <w:r>
              <w:rPr>
                <w:sz w:val="24"/>
              </w:rPr>
              <w:t>fundamental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computation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</w:tc>
      </w:tr>
      <w:tr w14:paraId="0CDB0B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951" w:type="dxa"/>
          </w:tcPr>
          <w:p w14:paraId="37248ADA">
            <w:pPr>
              <w:pStyle w:val="9"/>
              <w:ind w:left="0"/>
              <w:rPr>
                <w:b/>
                <w:sz w:val="26"/>
              </w:rPr>
            </w:pPr>
          </w:p>
          <w:p w14:paraId="6B10ECDC">
            <w:pPr>
              <w:pStyle w:val="9"/>
              <w:spacing w:before="5"/>
              <w:ind w:left="0"/>
              <w:rPr>
                <w:b/>
                <w:sz w:val="27"/>
              </w:rPr>
            </w:pPr>
          </w:p>
          <w:p w14:paraId="228650E8">
            <w:pPr>
              <w:pStyle w:val="9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09" w:type="dxa"/>
          </w:tcPr>
          <w:p w14:paraId="46C598FE">
            <w:pPr>
              <w:pStyle w:val="9"/>
              <w:ind w:left="141" w:right="99"/>
              <w:jc w:val="both"/>
              <w:rPr>
                <w:sz w:val="24"/>
              </w:rPr>
            </w:pPr>
            <w:r>
              <w:rPr>
                <w:sz w:val="24"/>
              </w:rPr>
              <w:t>Demonstrates theoretical framework of Quantum Computation, Linear Algebra,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Dirac’s notation, linear operators, tensor product, Hilbert spaces. Enables 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Schmidt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orthogonalization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measurement,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states,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time-evolution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geometrical</w:t>
            </w:r>
          </w:p>
          <w:p w14:paraId="7C1929E0">
            <w:pPr>
              <w:pStyle w:val="9"/>
              <w:spacing w:line="270" w:lineRule="atLeast"/>
              <w:ind w:left="141" w:right="101"/>
              <w:jc w:val="both"/>
              <w:rPr>
                <w:sz w:val="24"/>
              </w:rPr>
            </w:pPr>
            <w:r>
              <w:rPr>
                <w:sz w:val="24"/>
              </w:rPr>
              <w:t>representation using Bloch-sphere. Provides examples of manipulation of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qubit states.</w:t>
            </w:r>
          </w:p>
        </w:tc>
      </w:tr>
      <w:tr w14:paraId="7095C8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951" w:type="dxa"/>
          </w:tcPr>
          <w:p w14:paraId="7D762AEC">
            <w:pPr>
              <w:pStyle w:val="9"/>
              <w:spacing w:before="200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09" w:type="dxa"/>
          </w:tcPr>
          <w:p w14:paraId="4C02905D">
            <w:pPr>
              <w:pStyle w:val="9"/>
              <w:spacing w:line="267" w:lineRule="exact"/>
              <w:ind w:left="141"/>
              <w:rPr>
                <w:sz w:val="24"/>
              </w:rPr>
            </w:pPr>
            <w:r>
              <w:rPr>
                <w:sz w:val="24"/>
              </w:rPr>
              <w:t>Establishes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Computation,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 w14:paraId="2C2F1147">
            <w:pPr>
              <w:pStyle w:val="9"/>
              <w:spacing w:line="270" w:lineRule="atLeast"/>
              <w:ind w:left="141" w:right="101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circuits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gates;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involving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multi-qubit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states.</w:t>
            </w:r>
          </w:p>
        </w:tc>
      </w:tr>
      <w:tr w14:paraId="58E3A1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51" w:type="dxa"/>
          </w:tcPr>
          <w:p w14:paraId="7735A1A0">
            <w:pPr>
              <w:pStyle w:val="9"/>
              <w:spacing w:before="200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09" w:type="dxa"/>
          </w:tcPr>
          <w:p w14:paraId="2496EE7F">
            <w:pPr>
              <w:pStyle w:val="9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Demonstrates</w:t>
            </w:r>
          </w:p>
          <w:p w14:paraId="2D415AFB">
            <w:pPr>
              <w:pStyle w:val="9"/>
              <w:tabs>
                <w:tab w:val="left" w:pos="1182"/>
                <w:tab w:val="left" w:pos="2408"/>
                <w:tab w:val="left" w:pos="3048"/>
                <w:tab w:val="left" w:pos="3449"/>
                <w:tab w:val="left" w:pos="4495"/>
                <w:tab w:val="left" w:pos="6088"/>
              </w:tabs>
              <w:spacing w:line="270" w:lineRule="atLeast"/>
              <w:ind w:left="141" w:right="101"/>
              <w:rPr>
                <w:sz w:val="24"/>
              </w:rPr>
            </w:pPr>
            <w:r>
              <w:rPr>
                <w:sz w:val="24"/>
              </w:rPr>
              <w:t>quantum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algorithms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Deutsch,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Deutsch-Jozsa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algorithms,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Grover’s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algorithm.</w:t>
            </w:r>
          </w:p>
        </w:tc>
      </w:tr>
      <w:tr w14:paraId="58542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51" w:type="dxa"/>
          </w:tcPr>
          <w:p w14:paraId="3127168D">
            <w:pPr>
              <w:pStyle w:val="9"/>
              <w:spacing w:before="200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09" w:type="dxa"/>
          </w:tcPr>
          <w:p w14:paraId="1A7E8337">
            <w:pPr>
              <w:pStyle w:val="9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Establishes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entanglement,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entanglement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pure</w:t>
            </w:r>
          </w:p>
          <w:p w14:paraId="6051AD53">
            <w:pPr>
              <w:pStyle w:val="9"/>
              <w:spacing w:line="270" w:lineRule="atLeast"/>
              <w:ind w:left="141" w:right="9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mixed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No-Cloning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teleportation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Quantum communication.</w:t>
            </w:r>
          </w:p>
        </w:tc>
      </w:tr>
    </w:tbl>
    <w:p w14:paraId="279E2CC9">
      <w:pPr>
        <w:pStyle w:val="5"/>
        <w:spacing w:before="1"/>
        <w:rPr>
          <w:b/>
          <w:sz w:val="34"/>
        </w:rPr>
      </w:pPr>
    </w:p>
    <w:p w14:paraId="410FDC8E">
      <w:pPr>
        <w:spacing w:before="0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Contents:</w:t>
      </w:r>
    </w:p>
    <w:p w14:paraId="049BF57A">
      <w:pPr>
        <w:pStyle w:val="5"/>
        <w:tabs>
          <w:tab w:val="left" w:pos="9821"/>
        </w:tabs>
        <w:spacing w:before="118" w:line="276" w:lineRule="auto"/>
        <w:ind w:left="220" w:right="195"/>
        <w:jc w:val="both"/>
      </w:pPr>
      <w:r>
        <w:rPr>
          <w:b/>
        </w:rPr>
        <w:t xml:space="preserve">Unit I: Introduction &amp; Overview: </w:t>
      </w:r>
      <w:r>
        <w:t>A brief historical review of basic ideas of classical computation and</w:t>
      </w:r>
      <w:r>
        <w:rPr>
          <w:spacing w:val="-57"/>
        </w:rPr>
        <w:t xml:space="preserve"> </w:t>
      </w:r>
      <w:r>
        <w:t>its scope and limitations. Basic definitions of quantum logic and quantum information. Basic ideas of</w:t>
      </w:r>
      <w:r>
        <w:rPr>
          <w:spacing w:val="1"/>
        </w:rPr>
        <w:t xml:space="preserve"> </w:t>
      </w:r>
      <w:r>
        <w:t>classical information theory; measures of information (information content and entropy); Maxwell’s</w:t>
      </w:r>
      <w:r>
        <w:rPr>
          <w:spacing w:val="1"/>
        </w:rPr>
        <w:t xml:space="preserve"> </w:t>
      </w:r>
      <w:r>
        <w:t>demon,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computation;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computer;</w:t>
      </w:r>
      <w:r>
        <w:rPr>
          <w:spacing w:val="1"/>
        </w:rPr>
        <w:t xml:space="preserve"> </w:t>
      </w:r>
      <w:r>
        <w:t>Turing</w:t>
      </w:r>
      <w:r>
        <w:rPr>
          <w:spacing w:val="1"/>
        </w:rPr>
        <w:t xml:space="preserve"> </w:t>
      </w:r>
      <w:r>
        <w:t>machine;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complexity; uncomputable functions; shortcomings of classical information theory and necessity of</w:t>
      </w:r>
      <w:r>
        <w:rPr>
          <w:spacing w:val="1"/>
        </w:rPr>
        <w:t xml:space="preserve"> </w:t>
      </w:r>
      <w:r>
        <w:t>quantum information theory. Stern-Gerlach experiment for illustration and existence of electron spin,</w:t>
      </w:r>
      <w:r>
        <w:rPr>
          <w:spacing w:val="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superposition of</w:t>
      </w:r>
      <w:r>
        <w:rPr>
          <w:spacing w:val="-2"/>
        </w:rPr>
        <w:t xml:space="preserve"> </w:t>
      </w:r>
      <w:r>
        <w:t>states.</w:t>
      </w:r>
      <w:r>
        <w:tab/>
      </w:r>
      <w:r>
        <w:t>[10]</w:t>
      </w:r>
    </w:p>
    <w:p w14:paraId="295274C7">
      <w:pPr>
        <w:pStyle w:val="5"/>
        <w:spacing w:before="121" w:line="276" w:lineRule="auto"/>
        <w:ind w:left="220" w:right="198"/>
        <w:jc w:val="both"/>
      </w:pPr>
      <w:r>
        <w:rPr>
          <w:b/>
        </w:rPr>
        <w:t xml:space="preserve">Unit II: Theoretical Framework of Quantum Computation: </w:t>
      </w:r>
      <w:r>
        <w:t>Dirac notation and Hilbert spaces, dual</w:t>
      </w:r>
      <w:r>
        <w:rPr>
          <w:spacing w:val="1"/>
        </w:rPr>
        <w:t xml:space="preserve"> </w:t>
      </w:r>
      <w:r>
        <w:t>vectors,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operators.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theorem,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operators.</w:t>
      </w:r>
      <w:r>
        <w:rPr>
          <w:spacing w:val="1"/>
        </w:rPr>
        <w:t xml:space="preserve"> </w:t>
      </w:r>
      <w:r>
        <w:t>Tensor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Schmidt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theorem.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system,</w:t>
      </w:r>
      <w:r>
        <w:rPr>
          <w:spacing w:val="-57"/>
        </w:rPr>
        <w:t xml:space="preserve"> </w:t>
      </w:r>
      <w:r>
        <w:t>measurement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quantum</w:t>
      </w:r>
      <w:r>
        <w:rPr>
          <w:spacing w:val="47"/>
        </w:rPr>
        <w:t xml:space="preserve"> </w:t>
      </w:r>
      <w:r>
        <w:t>mechanics.</w:t>
      </w:r>
      <w:r>
        <w:rPr>
          <w:spacing w:val="45"/>
        </w:rPr>
        <w:t xml:space="preserve"> </w:t>
      </w:r>
      <w:r>
        <w:t>Pure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mixed</w:t>
      </w:r>
      <w:r>
        <w:rPr>
          <w:spacing w:val="45"/>
        </w:rPr>
        <w:t xml:space="preserve"> </w:t>
      </w:r>
      <w:r>
        <w:t>states,</w:t>
      </w:r>
      <w:r>
        <w:rPr>
          <w:spacing w:val="47"/>
        </w:rPr>
        <w:t xml:space="preserve"> </w:t>
      </w:r>
      <w:r>
        <w:t>density</w:t>
      </w:r>
      <w:r>
        <w:rPr>
          <w:spacing w:val="43"/>
        </w:rPr>
        <w:t xml:space="preserve"> </w:t>
      </w:r>
      <w:r>
        <w:t>operator,</w:t>
      </w:r>
      <w:r>
        <w:rPr>
          <w:spacing w:val="46"/>
        </w:rPr>
        <w:t xml:space="preserve"> </w:t>
      </w:r>
      <w:r>
        <w:t>partial</w:t>
      </w:r>
      <w:r>
        <w:rPr>
          <w:spacing w:val="45"/>
        </w:rPr>
        <w:t xml:space="preserve"> </w:t>
      </w:r>
      <w:r>
        <w:t>trace,</w:t>
      </w:r>
      <w:r>
        <w:rPr>
          <w:spacing w:val="48"/>
        </w:rPr>
        <w:t xml:space="preserve"> </w:t>
      </w:r>
      <w:r>
        <w:t>general</w:t>
      </w:r>
    </w:p>
    <w:p w14:paraId="42C33172">
      <w:pPr>
        <w:spacing w:after="0" w:line="276" w:lineRule="auto"/>
        <w:jc w:val="both"/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1564EEB8">
      <w:pPr>
        <w:pStyle w:val="5"/>
        <w:tabs>
          <w:tab w:val="left" w:pos="9836"/>
        </w:tabs>
        <w:spacing w:before="74" w:line="276" w:lineRule="auto"/>
        <w:ind w:left="220" w:right="200"/>
        <w:jc w:val="both"/>
      </w:pPr>
      <w:r>
        <w:t>quantum</w:t>
      </w:r>
      <w:r>
        <w:rPr>
          <w:spacing w:val="49"/>
        </w:rPr>
        <w:t xml:space="preserve"> </w:t>
      </w:r>
      <w:r>
        <w:t>operators.</w:t>
      </w:r>
      <w:r>
        <w:rPr>
          <w:spacing w:val="51"/>
        </w:rPr>
        <w:t xml:space="preserve"> </w:t>
      </w:r>
      <w:r>
        <w:t>Bloch</w:t>
      </w:r>
      <w:r>
        <w:rPr>
          <w:spacing w:val="49"/>
        </w:rPr>
        <w:t xml:space="preserve"> </w:t>
      </w:r>
      <w:r>
        <w:t>Sphere</w:t>
      </w:r>
      <w:r>
        <w:rPr>
          <w:spacing w:val="49"/>
        </w:rPr>
        <w:t xml:space="preserve"> </w:t>
      </w:r>
      <w:r>
        <w:t>representation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single</w:t>
      </w:r>
      <w:r>
        <w:rPr>
          <w:spacing w:val="48"/>
        </w:rPr>
        <w:t xml:space="preserve"> </w:t>
      </w:r>
      <w:r>
        <w:t>qubit</w:t>
      </w:r>
      <w:r>
        <w:rPr>
          <w:spacing w:val="49"/>
        </w:rPr>
        <w:t xml:space="preserve"> </w:t>
      </w:r>
      <w:r>
        <w:t>states,</w:t>
      </w:r>
      <w:r>
        <w:rPr>
          <w:spacing w:val="51"/>
        </w:rPr>
        <w:t xml:space="preserve"> </w:t>
      </w:r>
      <w:r>
        <w:t>qubit</w:t>
      </w:r>
      <w:r>
        <w:rPr>
          <w:spacing w:val="49"/>
        </w:rPr>
        <w:t xml:space="preserve"> </w:t>
      </w:r>
      <w:r>
        <w:t>rotations,</w:t>
      </w:r>
      <w:r>
        <w:rPr>
          <w:spacing w:val="49"/>
        </w:rPr>
        <w:t xml:space="preserve"> </w:t>
      </w:r>
      <w:r>
        <w:t>single</w:t>
      </w:r>
      <w:r>
        <w:rPr>
          <w:spacing w:val="51"/>
        </w:rPr>
        <w:t xml:space="preserve"> </w:t>
      </w:r>
      <w:r>
        <w:t>qubit</w:t>
      </w:r>
      <w:r>
        <w:rPr>
          <w:spacing w:val="-58"/>
        </w:rPr>
        <w:t xml:space="preserve"> </w:t>
      </w:r>
      <w:r>
        <w:t>gates.</w:t>
      </w:r>
      <w:r>
        <w:tab/>
      </w:r>
      <w:r>
        <w:t>[12]</w:t>
      </w:r>
    </w:p>
    <w:p w14:paraId="5195B51A">
      <w:pPr>
        <w:pStyle w:val="5"/>
        <w:tabs>
          <w:tab w:val="left" w:pos="9844"/>
        </w:tabs>
        <w:spacing w:before="119" w:line="276" w:lineRule="auto"/>
        <w:ind w:left="220" w:right="199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III:</w:t>
      </w:r>
      <w:r>
        <w:rPr>
          <w:b/>
          <w:spacing w:val="1"/>
        </w:rPr>
        <w:t xml:space="preserve"> </w:t>
      </w:r>
      <w:r>
        <w:rPr>
          <w:b/>
        </w:rPr>
        <w:t>Quantum</w:t>
      </w:r>
      <w:r>
        <w:rPr>
          <w:b/>
          <w:spacing w:val="1"/>
        </w:rPr>
        <w:t xml:space="preserve"> </w:t>
      </w: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Computation: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multiqubit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gates.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approximating</w:t>
      </w:r>
      <w:r>
        <w:rPr>
          <w:spacing w:val="1"/>
        </w:rPr>
        <w:t xml:space="preserve"> </w:t>
      </w:r>
      <w:r>
        <w:t>unitary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measurements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quantum</w:t>
      </w:r>
      <w:r>
        <w:rPr>
          <w:spacing w:val="-1"/>
        </w:rPr>
        <w:t xml:space="preserve"> </w:t>
      </w:r>
      <w:r>
        <w:t>gates.</w:t>
      </w:r>
      <w:r>
        <w:tab/>
      </w:r>
      <w:r>
        <w:t>[10]</w:t>
      </w:r>
    </w:p>
    <w:p w14:paraId="0F4E0DAC">
      <w:pPr>
        <w:pStyle w:val="5"/>
        <w:tabs>
          <w:tab w:val="left" w:pos="9975"/>
        </w:tabs>
        <w:spacing w:before="121" w:line="276" w:lineRule="auto"/>
        <w:ind w:left="220" w:right="197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IV:</w:t>
      </w:r>
      <w:r>
        <w:rPr>
          <w:b/>
          <w:spacing w:val="1"/>
        </w:rPr>
        <w:t xml:space="preserve"> </w:t>
      </w:r>
      <w:r>
        <w:rPr>
          <w:b/>
        </w:rPr>
        <w:t>Quantum</w:t>
      </w:r>
      <w:r>
        <w:rPr>
          <w:b/>
          <w:spacing w:val="1"/>
        </w:rPr>
        <w:t xml:space="preserve"> </w:t>
      </w:r>
      <w:r>
        <w:rPr>
          <w:b/>
        </w:rPr>
        <w:t>Algorithms:</w:t>
      </w:r>
      <w:r>
        <w:rPr>
          <w:b/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kickback.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Deutsch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Deutsch-Jozsa</w:t>
      </w:r>
      <w:r>
        <w:rPr>
          <w:spacing w:val="49"/>
        </w:rPr>
        <w:t xml:space="preserve"> </w:t>
      </w:r>
      <w:r>
        <w:t>algorithms.</w:t>
      </w:r>
      <w:r>
        <w:rPr>
          <w:spacing w:val="49"/>
        </w:rPr>
        <w:t xml:space="preserve"> </w:t>
      </w:r>
      <w:r>
        <w:t>Quantum</w:t>
      </w:r>
      <w:r>
        <w:rPr>
          <w:spacing w:val="49"/>
        </w:rPr>
        <w:t xml:space="preserve"> </w:t>
      </w:r>
      <w:r>
        <w:t>phase</w:t>
      </w:r>
      <w:r>
        <w:rPr>
          <w:spacing w:val="49"/>
        </w:rPr>
        <w:t xml:space="preserve"> </w:t>
      </w:r>
      <w:r>
        <w:t>estimation</w:t>
      </w:r>
      <w:r>
        <w:rPr>
          <w:spacing w:val="4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quantum</w:t>
      </w:r>
      <w:r>
        <w:rPr>
          <w:spacing w:val="50"/>
        </w:rPr>
        <w:t xml:space="preserve"> </w:t>
      </w:r>
      <w:r>
        <w:t>Fourier</w:t>
      </w:r>
      <w:r>
        <w:rPr>
          <w:spacing w:val="48"/>
        </w:rPr>
        <w:t xml:space="preserve"> </w:t>
      </w:r>
      <w:r>
        <w:t>transform,</w:t>
      </w:r>
      <w:r>
        <w:rPr>
          <w:spacing w:val="-57"/>
        </w:rPr>
        <w:t xml:space="preserve"> </w:t>
      </w:r>
      <w:r>
        <w:t>error analysis in arbitrary phase estimation. Finding orders, Shor’s algorithm for order estimation.</w:t>
      </w:r>
      <w:r>
        <w:rPr>
          <w:spacing w:val="1"/>
        </w:rPr>
        <w:t xml:space="preserve"> </w:t>
      </w:r>
      <w:r>
        <w:t>Quantum algorithms based on amplitude amplification, Grover’s quantum search algorithm and related</w:t>
      </w:r>
      <w:r>
        <w:rPr>
          <w:spacing w:val="1"/>
        </w:rPr>
        <w:t xml:space="preserve"> </w:t>
      </w:r>
      <w:r>
        <w:t>topics.</w:t>
      </w:r>
      <w:r>
        <w:tab/>
      </w:r>
      <w:r>
        <w:t>[8]</w:t>
      </w:r>
    </w:p>
    <w:p w14:paraId="5415B4D2">
      <w:pPr>
        <w:pStyle w:val="5"/>
        <w:tabs>
          <w:tab w:val="left" w:pos="9934"/>
        </w:tabs>
        <w:spacing w:before="120" w:line="276" w:lineRule="auto"/>
        <w:ind w:left="220" w:right="196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V:</w:t>
      </w:r>
      <w:r>
        <w:rPr>
          <w:b/>
          <w:spacing w:val="1"/>
        </w:rPr>
        <w:t xml:space="preserve"> </w:t>
      </w:r>
      <w:r>
        <w:rPr>
          <w:b/>
        </w:rPr>
        <w:t>Quantum</w:t>
      </w:r>
      <w:r>
        <w:rPr>
          <w:b/>
          <w:spacing w:val="1"/>
        </w:rPr>
        <w:t xml:space="preserve"> </w:t>
      </w:r>
      <w:r>
        <w:rPr>
          <w:b/>
        </w:rPr>
        <w:t>Entanglement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Teleportation:</w:t>
      </w:r>
      <w:r>
        <w:rPr>
          <w:b/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conceptions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quantum entanglement, entanglement distillation, entanglement of formation. Entanglement in pure and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No-Cloning</w:t>
      </w:r>
      <w:r>
        <w:rPr>
          <w:spacing w:val="1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teleportation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communication.</w:t>
      </w:r>
      <w:r>
        <w:tab/>
      </w:r>
      <w:r>
        <w:t>[5]</w:t>
      </w:r>
    </w:p>
    <w:p w14:paraId="26F3505D">
      <w:pPr>
        <w:pStyle w:val="2"/>
        <w:spacing w:before="123"/>
        <w:jc w:val="both"/>
      </w:pPr>
      <w:r>
        <w:t>Evaluation</w:t>
      </w:r>
      <w:r>
        <w:rPr>
          <w:spacing w:val="-4"/>
        </w:rPr>
        <w:t xml:space="preserve"> </w:t>
      </w:r>
      <w:r>
        <w:t>Scheme:</w:t>
      </w:r>
    </w:p>
    <w:p w14:paraId="06FBCAFA">
      <w:pPr>
        <w:pStyle w:val="5"/>
        <w:spacing w:before="3"/>
        <w:rPr>
          <w:b/>
          <w:sz w:val="26"/>
        </w:rPr>
      </w:pPr>
    </w:p>
    <w:tbl>
      <w:tblPr>
        <w:tblStyle w:val="4"/>
        <w:tblW w:w="0" w:type="auto"/>
        <w:tblInd w:w="202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0E6D4B2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51C5A72">
            <w:pPr>
              <w:pStyle w:val="9"/>
              <w:spacing w:before="21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</w:tc>
        <w:tc>
          <w:tcPr>
            <w:tcW w:w="2489" w:type="dxa"/>
          </w:tcPr>
          <w:p w14:paraId="540F1D99">
            <w:pPr>
              <w:pStyle w:val="9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038D42F5">
            <w:pPr>
              <w:pStyle w:val="9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Coverage</w:t>
            </w:r>
          </w:p>
        </w:tc>
      </w:tr>
      <w:tr w14:paraId="19984EE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DC9AB4C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489" w:type="dxa"/>
          </w:tcPr>
          <w:p w14:paraId="3866110B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76BD3BEA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Unit-2</w:t>
            </w:r>
          </w:p>
        </w:tc>
      </w:tr>
      <w:tr w14:paraId="53F4FA2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C312072">
            <w:pPr>
              <w:pStyle w:val="9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489" w:type="dxa"/>
          </w:tcPr>
          <w:p w14:paraId="59B98BFA">
            <w:pPr>
              <w:pStyle w:val="9"/>
              <w:spacing w:before="152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3CF2E102">
            <w:pPr>
              <w:pStyle w:val="9"/>
              <w:spacing w:before="15"/>
              <w:ind w:right="-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Unit-3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Unit-4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Test-1</w:t>
            </w:r>
          </w:p>
        </w:tc>
      </w:tr>
      <w:tr w14:paraId="0B40A67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3543913F">
            <w:pPr>
              <w:pStyle w:val="9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489" w:type="dxa"/>
          </w:tcPr>
          <w:p w14:paraId="0E01FD6D">
            <w:pPr>
              <w:pStyle w:val="9"/>
              <w:spacing w:before="154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3A9B1435">
            <w:pPr>
              <w:pStyle w:val="9"/>
              <w:spacing w:before="15"/>
              <w:ind w:right="10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Unit-5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Test-2</w:t>
            </w:r>
          </w:p>
        </w:tc>
      </w:tr>
      <w:tr w14:paraId="56B2F31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55E0AD02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489" w:type="dxa"/>
          </w:tcPr>
          <w:p w14:paraId="4FDA8D5A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235D718F">
            <w:pPr>
              <w:pStyle w:val="9"/>
              <w:ind w:left="0"/>
              <w:rPr>
                <w:sz w:val="24"/>
              </w:rPr>
            </w:pPr>
          </w:p>
        </w:tc>
      </w:tr>
      <w:tr w14:paraId="4322F12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9BC536A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2489" w:type="dxa"/>
          </w:tcPr>
          <w:p w14:paraId="77AFF06D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59D37F76">
            <w:pPr>
              <w:pStyle w:val="9"/>
              <w:ind w:left="0"/>
              <w:rPr>
                <w:sz w:val="24"/>
              </w:rPr>
            </w:pPr>
          </w:p>
        </w:tc>
      </w:tr>
      <w:tr w14:paraId="08B30F1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D41B12B">
            <w:pPr>
              <w:pStyle w:val="9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2489" w:type="dxa"/>
          </w:tcPr>
          <w:p w14:paraId="77065BAF">
            <w:pPr>
              <w:pStyle w:val="9"/>
              <w:spacing w:before="1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5C38E97C">
            <w:pPr>
              <w:pStyle w:val="9"/>
              <w:ind w:left="0"/>
              <w:rPr>
                <w:sz w:val="24"/>
              </w:rPr>
            </w:pPr>
          </w:p>
        </w:tc>
      </w:tr>
      <w:tr w14:paraId="7281F7C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9916140">
            <w:pPr>
              <w:pStyle w:val="9"/>
              <w:spacing w:before="15" w:line="263" w:lineRule="exact"/>
              <w:ind w:left="2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489" w:type="dxa"/>
          </w:tcPr>
          <w:p w14:paraId="2AFAE68B">
            <w:pPr>
              <w:pStyle w:val="9"/>
              <w:spacing w:before="15" w:line="263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3660C522">
            <w:pPr>
              <w:pStyle w:val="9"/>
              <w:ind w:left="0"/>
              <w:rPr>
                <w:sz w:val="22"/>
              </w:rPr>
            </w:pPr>
          </w:p>
        </w:tc>
      </w:tr>
      <w:tr w14:paraId="1421F6D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60E9AE8">
            <w:pPr>
              <w:pStyle w:val="9"/>
              <w:spacing w:before="41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0A5A1996">
            <w:pPr>
              <w:pStyle w:val="9"/>
              <w:spacing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06CE9420">
            <w:pPr>
              <w:pStyle w:val="9"/>
              <w:ind w:left="0"/>
              <w:rPr>
                <w:sz w:val="24"/>
              </w:rPr>
            </w:pPr>
          </w:p>
        </w:tc>
      </w:tr>
    </w:tbl>
    <w:p w14:paraId="62C3861E">
      <w:pPr>
        <w:pStyle w:val="5"/>
        <w:spacing w:before="8"/>
        <w:rPr>
          <w:b/>
          <w:sz w:val="37"/>
        </w:rPr>
      </w:pPr>
    </w:p>
    <w:p w14:paraId="6C94B197">
      <w:pPr>
        <w:spacing w:before="0" w:line="274" w:lineRule="exact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References:</w:t>
      </w:r>
    </w:p>
    <w:p w14:paraId="638CFDB1">
      <w:pPr>
        <w:pStyle w:val="8"/>
        <w:numPr>
          <w:ilvl w:val="0"/>
          <w:numId w:val="6"/>
        </w:numPr>
        <w:tabs>
          <w:tab w:val="left" w:pos="941"/>
        </w:tabs>
        <w:spacing w:before="0" w:after="0" w:line="274" w:lineRule="exact"/>
        <w:ind w:left="940" w:right="0" w:hanging="361"/>
        <w:jc w:val="left"/>
        <w:rPr>
          <w:sz w:val="24"/>
        </w:rPr>
      </w:pP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explained,</w:t>
      </w:r>
      <w:r>
        <w:rPr>
          <w:spacing w:val="-1"/>
          <w:sz w:val="24"/>
        </w:rPr>
        <w:t xml:space="preserve"> </w:t>
      </w:r>
      <w:r>
        <w:rPr>
          <w:sz w:val="24"/>
        </w:rPr>
        <w:t>D.M.</w:t>
      </w:r>
      <w:r>
        <w:rPr>
          <w:spacing w:val="-1"/>
          <w:sz w:val="24"/>
        </w:rPr>
        <w:t xml:space="preserve"> </w:t>
      </w:r>
      <w:r>
        <w:rPr>
          <w:sz w:val="24"/>
        </w:rPr>
        <w:t>McMahon</w:t>
      </w:r>
    </w:p>
    <w:p w14:paraId="0A16BC7A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Approaching</w:t>
      </w:r>
      <w:r>
        <w:rPr>
          <w:spacing w:val="-4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Computing,</w:t>
      </w:r>
      <w:r>
        <w:rPr>
          <w:spacing w:val="-1"/>
          <w:sz w:val="24"/>
        </w:rPr>
        <w:t xml:space="preserve"> </w:t>
      </w:r>
      <w:r>
        <w:rPr>
          <w:sz w:val="24"/>
        </w:rPr>
        <w:t>D.C.</w:t>
      </w:r>
      <w:r>
        <w:rPr>
          <w:spacing w:val="-1"/>
          <w:sz w:val="24"/>
        </w:rPr>
        <w:t xml:space="preserve"> </w:t>
      </w:r>
      <w:r>
        <w:rPr>
          <w:sz w:val="24"/>
        </w:rPr>
        <w:t>Marinescu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G.M.</w:t>
      </w:r>
      <w:r>
        <w:rPr>
          <w:spacing w:val="-1"/>
          <w:sz w:val="24"/>
        </w:rPr>
        <w:t xml:space="preserve"> </w:t>
      </w:r>
      <w:r>
        <w:rPr>
          <w:sz w:val="24"/>
        </w:rPr>
        <w:t>Marinescu</w:t>
      </w:r>
    </w:p>
    <w:p w14:paraId="5977D9CA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Quantum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Quantum 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M.A.</w:t>
      </w:r>
      <w:r>
        <w:rPr>
          <w:spacing w:val="-2"/>
          <w:sz w:val="24"/>
        </w:rPr>
        <w:t xml:space="preserve"> </w:t>
      </w:r>
      <w:r>
        <w:rPr>
          <w:sz w:val="24"/>
        </w:rPr>
        <w:t>Nielsen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I.L.</w:t>
      </w:r>
      <w:r>
        <w:rPr>
          <w:spacing w:val="-2"/>
          <w:sz w:val="24"/>
        </w:rPr>
        <w:t xml:space="preserve"> </w:t>
      </w:r>
      <w:r>
        <w:rPr>
          <w:sz w:val="24"/>
        </w:rPr>
        <w:t>Chuang</w:t>
      </w:r>
    </w:p>
    <w:p w14:paraId="726ED05C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Computing,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Kaye, R.</w:t>
      </w:r>
      <w:r>
        <w:rPr>
          <w:spacing w:val="1"/>
          <w:sz w:val="24"/>
        </w:rPr>
        <w:t xml:space="preserve"> </w:t>
      </w:r>
      <w:r>
        <w:rPr>
          <w:sz w:val="24"/>
        </w:rPr>
        <w:t>Laflamme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Mosca</w:t>
      </w:r>
    </w:p>
    <w:p w14:paraId="1E8B4CB8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Explorations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quantum</w:t>
      </w:r>
      <w:r>
        <w:rPr>
          <w:spacing w:val="-3"/>
          <w:sz w:val="24"/>
        </w:rPr>
        <w:t xml:space="preserve"> </w:t>
      </w:r>
      <w:r>
        <w:rPr>
          <w:sz w:val="24"/>
        </w:rPr>
        <w:t>computing,</w:t>
      </w:r>
      <w:r>
        <w:rPr>
          <w:spacing w:val="-1"/>
          <w:sz w:val="24"/>
        </w:rPr>
        <w:t xml:space="preserve"> </w:t>
      </w:r>
      <w:r>
        <w:rPr>
          <w:sz w:val="24"/>
        </w:rPr>
        <w:t>C.P.</w:t>
      </w:r>
      <w:r>
        <w:rPr>
          <w:spacing w:val="-1"/>
          <w:sz w:val="24"/>
        </w:rPr>
        <w:t xml:space="preserve"> </w:t>
      </w:r>
      <w:r>
        <w:rPr>
          <w:sz w:val="24"/>
        </w:rPr>
        <w:t>Williams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S.H.</w:t>
      </w:r>
      <w:r>
        <w:rPr>
          <w:spacing w:val="-1"/>
          <w:sz w:val="24"/>
        </w:rPr>
        <w:t xml:space="preserve"> </w:t>
      </w:r>
      <w:r>
        <w:rPr>
          <w:sz w:val="24"/>
        </w:rPr>
        <w:t>Clearwater</w:t>
      </w:r>
    </w:p>
    <w:p w14:paraId="266DB1C3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computers,</w:t>
      </w:r>
      <w:r>
        <w:rPr>
          <w:spacing w:val="-1"/>
          <w:sz w:val="24"/>
        </w:rPr>
        <w:t xml:space="preserve"> </w:t>
      </w:r>
      <w:r>
        <w:rPr>
          <w:sz w:val="24"/>
        </w:rPr>
        <w:t>G.P.</w:t>
      </w:r>
      <w:r>
        <w:rPr>
          <w:spacing w:val="-1"/>
          <w:sz w:val="24"/>
        </w:rPr>
        <w:t xml:space="preserve"> </w:t>
      </w:r>
      <w:r>
        <w:rPr>
          <w:sz w:val="24"/>
        </w:rPr>
        <w:t>Berman</w:t>
      </w:r>
    </w:p>
    <w:p w14:paraId="6CFA5F1F">
      <w:pPr>
        <w:pStyle w:val="8"/>
        <w:numPr>
          <w:ilvl w:val="0"/>
          <w:numId w:val="6"/>
        </w:numPr>
        <w:tabs>
          <w:tab w:val="left" w:pos="941"/>
        </w:tabs>
        <w:spacing w:before="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Physics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Gershenfeld</w:t>
      </w:r>
    </w:p>
    <w:p w14:paraId="0CD43E4B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Quantum</w:t>
      </w:r>
      <w:r>
        <w:rPr>
          <w:spacing w:val="-2"/>
          <w:sz w:val="24"/>
        </w:rPr>
        <w:t xml:space="preserve"> </w:t>
      </w:r>
      <w:r>
        <w:rPr>
          <w:sz w:val="24"/>
        </w:rPr>
        <w:t>Computing,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Hirvensalo</w:t>
      </w:r>
    </w:p>
    <w:p w14:paraId="55370C06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Quantum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and communications: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approach,</w:t>
      </w:r>
      <w:r>
        <w:rPr>
          <w:spacing w:val="-2"/>
          <w:sz w:val="24"/>
        </w:rPr>
        <w:t xml:space="preserve"> </w:t>
      </w:r>
      <w:r>
        <w:rPr>
          <w:sz w:val="24"/>
        </w:rPr>
        <w:t>S. Imre,</w:t>
      </w:r>
      <w:r>
        <w:rPr>
          <w:spacing w:val="-2"/>
          <w:sz w:val="24"/>
        </w:rPr>
        <w:t xml:space="preserve"> </w:t>
      </w:r>
      <w:r>
        <w:rPr>
          <w:sz w:val="24"/>
        </w:rPr>
        <w:t>F. Balazs</w:t>
      </w:r>
    </w:p>
    <w:p w14:paraId="48792C00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Quantum computing: a short course</w:t>
      </w:r>
      <w:r>
        <w:rPr>
          <w:spacing w:val="-2"/>
          <w:sz w:val="24"/>
        </w:rPr>
        <w:t xml:space="preserve"> </w:t>
      </w:r>
      <w:r>
        <w:rPr>
          <w:sz w:val="24"/>
        </w:rPr>
        <w:t>from theory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experiment, J.</w:t>
      </w:r>
      <w:r>
        <w:rPr>
          <w:spacing w:val="-3"/>
          <w:sz w:val="24"/>
        </w:rPr>
        <w:t xml:space="preserve"> </w:t>
      </w:r>
      <w:r>
        <w:rPr>
          <w:sz w:val="24"/>
        </w:rPr>
        <w:t>Stolze, D. Suter</w:t>
      </w:r>
    </w:p>
    <w:p w14:paraId="78587C40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Mechanics,</w:t>
      </w:r>
      <w:r>
        <w:rPr>
          <w:spacing w:val="-1"/>
          <w:sz w:val="24"/>
        </w:rPr>
        <w:t xml:space="preserve"> </w:t>
      </w:r>
      <w:r>
        <w:rPr>
          <w:sz w:val="24"/>
        </w:rPr>
        <w:t>P.A.M.</w:t>
      </w:r>
      <w:r>
        <w:rPr>
          <w:spacing w:val="-1"/>
          <w:sz w:val="24"/>
        </w:rPr>
        <w:t xml:space="preserve"> </w:t>
      </w:r>
      <w:r>
        <w:rPr>
          <w:sz w:val="24"/>
        </w:rPr>
        <w:t>Dirac</w:t>
      </w:r>
    </w:p>
    <w:p w14:paraId="0E982B08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Mechanics,</w:t>
      </w:r>
      <w:r>
        <w:rPr>
          <w:spacing w:val="-1"/>
          <w:sz w:val="24"/>
        </w:rPr>
        <w:t xml:space="preserve"> </w:t>
      </w:r>
      <w:r>
        <w:rPr>
          <w:sz w:val="24"/>
        </w:rPr>
        <w:t>J.J.</w:t>
      </w:r>
      <w:r>
        <w:rPr>
          <w:spacing w:val="-1"/>
          <w:sz w:val="24"/>
        </w:rPr>
        <w:t xml:space="preserve"> </w:t>
      </w:r>
      <w:r>
        <w:rPr>
          <w:sz w:val="24"/>
        </w:rPr>
        <w:t>Sakurai</w:t>
      </w:r>
    </w:p>
    <w:p w14:paraId="3D0D5B0B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and solutions</w:t>
      </w:r>
      <w:r>
        <w:rPr>
          <w:spacing w:val="-1"/>
          <w:sz w:val="24"/>
        </w:rPr>
        <w:t xml:space="preserve"> </w:t>
      </w:r>
      <w:r>
        <w:rPr>
          <w:sz w:val="24"/>
        </w:rPr>
        <w:t>in quantum computing</w:t>
      </w:r>
      <w:r>
        <w:rPr>
          <w:spacing w:val="-3"/>
          <w:sz w:val="24"/>
        </w:rPr>
        <w:t xml:space="preserve"> </w:t>
      </w:r>
      <w:r>
        <w:rPr>
          <w:sz w:val="24"/>
        </w:rPr>
        <w:t>and quantum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 W.H. Steeb,</w:t>
      </w:r>
      <w:r>
        <w:rPr>
          <w:spacing w:val="-1"/>
          <w:sz w:val="24"/>
        </w:rPr>
        <w:t xml:space="preserve"> </w:t>
      </w:r>
      <w:r>
        <w:rPr>
          <w:sz w:val="24"/>
        </w:rPr>
        <w:t>Y. Hardy</w:t>
      </w:r>
    </w:p>
    <w:p w14:paraId="2438AFAB">
      <w:pPr>
        <w:pStyle w:val="8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Mathematical</w:t>
      </w:r>
      <w:r>
        <w:rPr>
          <w:spacing w:val="-2"/>
          <w:sz w:val="24"/>
        </w:rPr>
        <w:t xml:space="preserve"> </w:t>
      </w:r>
      <w:r>
        <w:rPr>
          <w:sz w:val="24"/>
        </w:rPr>
        <w:t>Physics,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Hassani,</w:t>
      </w:r>
      <w:r>
        <w:rPr>
          <w:spacing w:val="-2"/>
          <w:sz w:val="24"/>
        </w:rPr>
        <w:t xml:space="preserve"> </w:t>
      </w:r>
      <w:r>
        <w:rPr>
          <w:sz w:val="24"/>
        </w:rPr>
        <w:t>Springer</w:t>
      </w:r>
      <w:r>
        <w:rPr>
          <w:spacing w:val="-3"/>
          <w:sz w:val="24"/>
        </w:rPr>
        <w:t xml:space="preserve"> </w:t>
      </w:r>
      <w:r>
        <w:rPr>
          <w:sz w:val="24"/>
        </w:rPr>
        <w:t>Verlag</w:t>
      </w:r>
    </w:p>
    <w:p w14:paraId="75C52BDD">
      <w:pPr>
        <w:spacing w:after="0" w:line="240" w:lineRule="auto"/>
        <w:jc w:val="left"/>
        <w:rPr>
          <w:sz w:val="24"/>
        </w:rPr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2161A423">
      <w:pPr>
        <w:pStyle w:val="2"/>
        <w:tabs>
          <w:tab w:val="left" w:pos="5981"/>
        </w:tabs>
        <w:spacing w:before="76"/>
      </w:pPr>
      <w:r>
        <w:t>Title</w:t>
      </w:r>
      <w:r>
        <w:rPr>
          <w:spacing w:val="-4"/>
        </w:rPr>
        <w:t xml:space="preserve"> </w:t>
      </w:r>
      <w:r>
        <w:t>of Course:</w:t>
      </w:r>
      <w:r>
        <w:rPr>
          <w:spacing w:val="-1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science</w:t>
      </w:r>
      <w:r>
        <w:tab/>
      </w:r>
      <w:r>
        <w:t>Course</w:t>
      </w:r>
      <w:r>
        <w:rPr>
          <w:spacing w:val="-2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18B14PH542</w:t>
      </w:r>
    </w:p>
    <w:p w14:paraId="0F5D4D51">
      <w:pPr>
        <w:tabs>
          <w:tab w:val="left" w:pos="5981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L-T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Scheme: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3-0</w:t>
      </w:r>
      <w:r>
        <w:rPr>
          <w:b/>
          <w:sz w:val="24"/>
        </w:rPr>
        <w:tab/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Credits: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 w14:paraId="23427A0E">
      <w:pPr>
        <w:pStyle w:val="5"/>
        <w:spacing w:before="7"/>
        <w:rPr>
          <w:b/>
          <w:sz w:val="23"/>
        </w:rPr>
      </w:pPr>
    </w:p>
    <w:p w14:paraId="2279B1FA">
      <w:pPr>
        <w:pStyle w:val="5"/>
        <w:spacing w:before="1"/>
        <w:ind w:left="220" w:right="196"/>
        <w:jc w:val="both"/>
      </w:pPr>
      <w:r>
        <w:rPr>
          <w:b/>
        </w:rPr>
        <w:t xml:space="preserve">Objective: </w:t>
      </w:r>
      <w:r>
        <w:t>The course aims to provide students an understanding of materials and their properties at the</w:t>
      </w:r>
      <w:r>
        <w:rPr>
          <w:spacing w:val="-57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imparting 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materials.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nano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nanotechnology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nanostructured</w:t>
      </w:r>
      <w:r>
        <w:rPr>
          <w:spacing w:val="1"/>
        </w:rPr>
        <w:t xml:space="preserve"> </w:t>
      </w:r>
      <w:r>
        <w:t>materials,</w:t>
      </w:r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objectives to be</w:t>
      </w:r>
      <w:r>
        <w:rPr>
          <w:spacing w:val="1"/>
        </w:rPr>
        <w:t xml:space="preserve"> </w:t>
      </w:r>
      <w:r>
        <w:t>addressed in this course.</w:t>
      </w:r>
    </w:p>
    <w:p w14:paraId="706932EF">
      <w:pPr>
        <w:pStyle w:val="5"/>
        <w:rPr>
          <w:sz w:val="26"/>
        </w:rPr>
      </w:pPr>
    </w:p>
    <w:p w14:paraId="28965DF5">
      <w:pPr>
        <w:pStyle w:val="2"/>
        <w:spacing w:before="222"/>
        <w:jc w:val="both"/>
      </w:pPr>
      <w:r>
        <w:t>Learning</w:t>
      </w:r>
      <w:r>
        <w:rPr>
          <w:spacing w:val="-3"/>
        </w:rPr>
        <w:t xml:space="preserve"> </w:t>
      </w:r>
      <w:r>
        <w:t>Outcome:</w:t>
      </w:r>
    </w:p>
    <w:p w14:paraId="76D46C90">
      <w:pPr>
        <w:pStyle w:val="5"/>
        <w:spacing w:before="8"/>
        <w:rPr>
          <w:b/>
          <w:sz w:val="10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4"/>
        <w:gridCol w:w="8121"/>
      </w:tblGrid>
      <w:tr w14:paraId="767B93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4" w:type="dxa"/>
          </w:tcPr>
          <w:p w14:paraId="28548C1C">
            <w:pPr>
              <w:pStyle w:val="9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8121" w:type="dxa"/>
          </w:tcPr>
          <w:p w14:paraId="1EF26FC7">
            <w:pPr>
              <w:pStyle w:val="9"/>
              <w:spacing w:line="275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753E8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954" w:type="dxa"/>
          </w:tcPr>
          <w:p w14:paraId="3C4392F6">
            <w:pPr>
              <w:pStyle w:val="9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21" w:type="dxa"/>
          </w:tcPr>
          <w:p w14:paraId="2754F175">
            <w:pPr>
              <w:pStyle w:val="9"/>
              <w:spacing w:line="268" w:lineRule="exact"/>
              <w:ind w:left="140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Nanoscience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nanostructured</w:t>
            </w:r>
          </w:p>
          <w:p w14:paraId="383A8D9F">
            <w:pPr>
              <w:pStyle w:val="9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materials</w:t>
            </w:r>
          </w:p>
        </w:tc>
      </w:tr>
      <w:tr w14:paraId="3961D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954" w:type="dxa"/>
          </w:tcPr>
          <w:p w14:paraId="41CCA95C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21" w:type="dxa"/>
          </w:tcPr>
          <w:p w14:paraId="0B3D2470">
            <w:pPr>
              <w:pStyle w:val="9"/>
              <w:spacing w:line="256" w:lineRule="exact"/>
              <w:ind w:left="14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crystal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mechanics</w:t>
            </w:r>
          </w:p>
        </w:tc>
      </w:tr>
      <w:tr w14:paraId="470C3C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954" w:type="dxa"/>
          </w:tcPr>
          <w:p w14:paraId="3C78B31E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21" w:type="dxa"/>
          </w:tcPr>
          <w:p w14:paraId="059D9887">
            <w:pPr>
              <w:pStyle w:val="9"/>
              <w:spacing w:line="256" w:lineRule="exact"/>
              <w:ind w:left="140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materials.</w:t>
            </w:r>
          </w:p>
        </w:tc>
      </w:tr>
      <w:tr w14:paraId="0C83E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954" w:type="dxa"/>
          </w:tcPr>
          <w:p w14:paraId="2AD96DD3">
            <w:pPr>
              <w:pStyle w:val="9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21" w:type="dxa"/>
          </w:tcPr>
          <w:p w14:paraId="4294E52C">
            <w:pPr>
              <w:pStyle w:val="9"/>
              <w:spacing w:line="268" w:lineRule="exact"/>
              <w:ind w:left="14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defects,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crystal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structures,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solids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2E503164">
            <w:pPr>
              <w:pStyle w:val="9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1D,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3D.</w:t>
            </w:r>
          </w:p>
        </w:tc>
      </w:tr>
      <w:tr w14:paraId="11C9BB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954" w:type="dxa"/>
          </w:tcPr>
          <w:p w14:paraId="4662879E"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21" w:type="dxa"/>
          </w:tcPr>
          <w:p w14:paraId="062693F4">
            <w:pPr>
              <w:pStyle w:val="9"/>
              <w:spacing w:line="256" w:lineRule="exact"/>
              <w:ind w:left="140"/>
              <w:rPr>
                <w:sz w:val="24"/>
              </w:rPr>
            </w:pPr>
            <w:r>
              <w:rPr>
                <w:sz w:val="24"/>
              </w:rPr>
              <w:t>Synthesis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nanostructured materials.</w:t>
            </w:r>
          </w:p>
        </w:tc>
      </w:tr>
    </w:tbl>
    <w:p w14:paraId="3CFFCB1E">
      <w:pPr>
        <w:pStyle w:val="5"/>
        <w:spacing w:before="1"/>
        <w:rPr>
          <w:b/>
          <w:sz w:val="34"/>
        </w:rPr>
      </w:pPr>
    </w:p>
    <w:p w14:paraId="3B394ED2">
      <w:pPr>
        <w:spacing w:before="0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1AEF7F21">
      <w:pPr>
        <w:spacing w:before="118" w:line="276" w:lineRule="auto"/>
        <w:ind w:left="220" w:right="195" w:firstLine="0"/>
        <w:jc w:val="both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(Introduction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Nano-structured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Materials):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Nanoscience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Nanotechnology, Brief History and future scope, Gleiter’s classification of nano-structured materials,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nanostructures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dimensionality.</w:t>
      </w:r>
      <w:r>
        <w:rPr>
          <w:spacing w:val="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Fullerene,</w:t>
      </w:r>
      <w:r>
        <w:rPr>
          <w:spacing w:val="-1"/>
          <w:sz w:val="24"/>
        </w:rPr>
        <w:t xml:space="preserve"> </w:t>
      </w:r>
      <w:r>
        <w:rPr>
          <w:sz w:val="24"/>
        </w:rPr>
        <w:t>Nanotubes,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Graphene. </w:t>
      </w:r>
      <w:r>
        <w:rPr>
          <w:spacing w:val="1"/>
          <w:sz w:val="24"/>
        </w:rPr>
        <w:t xml:space="preserve"> </w:t>
      </w:r>
      <w:r>
        <w:rPr>
          <w:sz w:val="24"/>
        </w:rPr>
        <w:t>[10]</w:t>
      </w:r>
    </w:p>
    <w:p w14:paraId="50503625">
      <w:pPr>
        <w:pStyle w:val="5"/>
        <w:tabs>
          <w:tab w:val="left" w:pos="9934"/>
        </w:tabs>
        <w:spacing w:before="121" w:line="276" w:lineRule="auto"/>
        <w:ind w:left="220" w:right="199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II</w:t>
      </w:r>
      <w:r>
        <w:rPr>
          <w:b/>
          <w:spacing w:val="1"/>
        </w:rPr>
        <w:t xml:space="preserve"> </w:t>
      </w:r>
      <w:r>
        <w:rPr>
          <w:b/>
        </w:rPr>
        <w:t>(Conceptual</w:t>
      </w:r>
      <w:r>
        <w:rPr>
          <w:b/>
          <w:spacing w:val="1"/>
        </w:rPr>
        <w:t xml:space="preserve"> </w:t>
      </w:r>
      <w:r>
        <w:rPr>
          <w:b/>
        </w:rPr>
        <w:t>Background):</w:t>
      </w:r>
      <w:r>
        <w:rPr>
          <w:b/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waves,</w:t>
      </w:r>
      <w:r>
        <w:rPr>
          <w:spacing w:val="1"/>
        </w:rPr>
        <w:t xml:space="preserve"> </w:t>
      </w:r>
      <w:r>
        <w:t>Schrodinger</w:t>
      </w:r>
      <w:r>
        <w:rPr>
          <w:spacing w:val="1"/>
        </w:rPr>
        <w:t xml:space="preserve"> </w:t>
      </w:r>
      <w:r>
        <w:t>wave</w:t>
      </w:r>
      <w:r>
        <w:rPr>
          <w:spacing w:val="61"/>
        </w:rPr>
        <w:t xml:space="preserve"> </w:t>
      </w:r>
      <w:r>
        <w:t>equation,</w:t>
      </w:r>
      <w:r>
        <w:rPr>
          <w:spacing w:val="1"/>
        </w:rPr>
        <w:t xml:space="preserve"> </w:t>
      </w:r>
      <w:r>
        <w:t>confinement, particle in a potential box, barrier penetration and tunnelling effects, concept of density of</w:t>
      </w:r>
      <w:r>
        <w:rPr>
          <w:spacing w:val="1"/>
        </w:rPr>
        <w:t xml:space="preserve"> </w:t>
      </w:r>
      <w:r>
        <w:t>states.</w:t>
      </w:r>
      <w:r>
        <w:tab/>
      </w:r>
      <w:r>
        <w:t>[6]</w:t>
      </w:r>
    </w:p>
    <w:p w14:paraId="17F8ADAB">
      <w:pPr>
        <w:pStyle w:val="5"/>
        <w:spacing w:before="121" w:line="276" w:lineRule="auto"/>
        <w:ind w:left="220" w:right="193"/>
        <w:jc w:val="both"/>
      </w:pPr>
      <w:r>
        <w:rPr>
          <w:b/>
        </w:rPr>
        <w:t>Unit III (Size Effects &amp; Properties of Nano-structured Materials):</w:t>
      </w:r>
      <w:r>
        <w:rPr>
          <w:b/>
          <w:spacing w:val="60"/>
        </w:rPr>
        <w:t xml:space="preserve"> </w:t>
      </w:r>
      <w:r>
        <w:t>Concept of characteristic time</w:t>
      </w:r>
      <w:r>
        <w:rPr>
          <w:spacing w:val="1"/>
        </w:rPr>
        <w:t xml:space="preserve"> </w:t>
      </w:r>
      <w:r>
        <w:t>and length scales of physical phenomena, Definition and types of size effects, extended internal surface,</w:t>
      </w:r>
      <w:r>
        <w:rPr>
          <w:spacing w:val="-57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tension,</w:t>
      </w:r>
      <w:r>
        <w:rPr>
          <w:spacing w:val="1"/>
        </w:rPr>
        <w:t xml:space="preserve"> </w:t>
      </w:r>
      <w:r>
        <w:t>Grain</w:t>
      </w:r>
      <w:r>
        <w:rPr>
          <w:spacing w:val="1"/>
        </w:rPr>
        <w:t xml:space="preserve"> </w:t>
      </w:r>
      <w:r>
        <w:t>boundaries,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dependent</w:t>
      </w:r>
      <w:r>
        <w:rPr>
          <w:spacing w:val="13"/>
        </w:rPr>
        <w:t xml:space="preserve"> </w:t>
      </w:r>
      <w:r>
        <w:t>thermal,</w:t>
      </w:r>
      <w:r>
        <w:rPr>
          <w:spacing w:val="13"/>
        </w:rPr>
        <w:t xml:space="preserve"> </w:t>
      </w:r>
      <w:r>
        <w:t>mechanical,</w:t>
      </w:r>
      <w:r>
        <w:rPr>
          <w:spacing w:val="13"/>
        </w:rPr>
        <w:t xml:space="preserve"> </w:t>
      </w:r>
      <w:r>
        <w:t>electrical,</w:t>
      </w:r>
      <w:r>
        <w:rPr>
          <w:spacing w:val="14"/>
        </w:rPr>
        <w:t xml:space="preserve"> </w:t>
      </w:r>
      <w:r>
        <w:t>magnetic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optical</w:t>
      </w:r>
      <w:r>
        <w:rPr>
          <w:spacing w:val="14"/>
        </w:rPr>
        <w:t xml:space="preserve"> </w:t>
      </w:r>
      <w:r>
        <w:t>properties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nano-structured</w:t>
      </w:r>
      <w:r>
        <w:rPr>
          <w:spacing w:val="13"/>
        </w:rPr>
        <w:t xml:space="preserve"> </w:t>
      </w:r>
      <w:r>
        <w:t>materials</w:t>
      </w:r>
    </w:p>
    <w:p w14:paraId="0ED2A837">
      <w:pPr>
        <w:pStyle w:val="5"/>
        <w:tabs>
          <w:tab w:val="left" w:pos="9857"/>
        </w:tabs>
        <w:spacing w:line="276" w:lineRule="auto"/>
        <w:ind w:left="220" w:right="196"/>
        <w:jc w:val="both"/>
      </w:pPr>
      <w:r>
        <w:t>e.g.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lattice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melting</w:t>
      </w:r>
      <w:r>
        <w:rPr>
          <w:spacing w:val="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decreasing</w:t>
      </w:r>
      <w:r>
        <w:rPr>
          <w:spacing w:val="1"/>
        </w:rPr>
        <w:t xml:space="preserve"> </w:t>
      </w:r>
      <w:r>
        <w:t>thermal</w:t>
      </w:r>
      <w:r>
        <w:rPr>
          <w:spacing w:val="1"/>
        </w:rPr>
        <w:t xml:space="preserve"> </w:t>
      </w:r>
      <w:r>
        <w:t>conductivity,</w:t>
      </w:r>
      <w:r>
        <w:rPr>
          <w:spacing w:val="1"/>
        </w:rPr>
        <w:t xml:space="preserve"> </w:t>
      </w:r>
      <w:r>
        <w:t>diffusion enhancement, increasing plastic yield strength and 8 hardness, blue shift, broadening of energy</w:t>
      </w:r>
      <w:r>
        <w:rPr>
          <w:spacing w:val="-57"/>
        </w:rPr>
        <w:t xml:space="preserve"> </w:t>
      </w:r>
      <w:r>
        <w:t>bands,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transitions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ferromagnetic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ferroelectric</w:t>
      </w:r>
      <w:r>
        <w:rPr>
          <w:spacing w:val="-2"/>
        </w:rPr>
        <w:t xml:space="preserve"> </w:t>
      </w:r>
      <w:r>
        <w:t>materials.</w:t>
      </w:r>
      <w:r>
        <w:tab/>
      </w:r>
      <w:r>
        <w:rPr>
          <w:spacing w:val="-1"/>
        </w:rPr>
        <w:t>[14]</w:t>
      </w:r>
    </w:p>
    <w:p w14:paraId="3DDC9D31">
      <w:pPr>
        <w:pStyle w:val="5"/>
        <w:tabs>
          <w:tab w:val="left" w:pos="9824"/>
        </w:tabs>
        <w:spacing w:before="121" w:line="276" w:lineRule="auto"/>
        <w:ind w:left="220" w:right="193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IV</w:t>
      </w:r>
      <w:r>
        <w:rPr>
          <w:b/>
          <w:spacing w:val="1"/>
        </w:rPr>
        <w:t xml:space="preserve"> </w:t>
      </w:r>
      <w:r>
        <w:rPr>
          <w:b/>
        </w:rPr>
        <w:t>(Synthesis</w:t>
      </w:r>
      <w:r>
        <w:rPr>
          <w:b/>
          <w:spacing w:val="1"/>
        </w:rPr>
        <w:t xml:space="preserve"> </w:t>
      </w:r>
      <w:r>
        <w:rPr>
          <w:b/>
        </w:rPr>
        <w:t>&amp; Characterisation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Nanostructures):</w:t>
      </w:r>
      <w:r>
        <w:rPr>
          <w:b/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Bottom</w:t>
      </w:r>
      <w:r>
        <w:rPr>
          <w:spacing w:val="60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Vapor – phase synthesis, Liquid phase synthesis, Sol-gel technique, Solid – state phase synthesis,</w:t>
      </w:r>
      <w:r>
        <w:rPr>
          <w:spacing w:val="1"/>
        </w:rPr>
        <w:t xml:space="preserve"> </w:t>
      </w:r>
      <w:r>
        <w:t>consolidation of nano-powders. X-ray diffraction (XRD), UV- visible, FTIR, TGA, Scanning Electron</w:t>
      </w:r>
      <w:r>
        <w:rPr>
          <w:spacing w:val="1"/>
        </w:rPr>
        <w:t xml:space="preserve"> </w:t>
      </w:r>
      <w:r>
        <w:t>microscopy (SEM), Transmission electron Microscopy (TEM), Scanning probe microscopy, Scanning</w:t>
      </w:r>
      <w:r>
        <w:rPr>
          <w:spacing w:val="1"/>
        </w:rPr>
        <w:t xml:space="preserve"> </w:t>
      </w:r>
      <w:r>
        <w:t>tunnelling</w:t>
      </w:r>
      <w:r>
        <w:rPr>
          <w:spacing w:val="-4"/>
        </w:rPr>
        <w:t xml:space="preserve"> </w:t>
      </w:r>
      <w:r>
        <w:t>Microscopy</w:t>
      </w:r>
      <w:r>
        <w:rPr>
          <w:spacing w:val="-3"/>
        </w:rPr>
        <w:t xml:space="preserve"> </w:t>
      </w:r>
      <w:r>
        <w:t>(STM) and Atomic</w:t>
      </w:r>
      <w:r>
        <w:rPr>
          <w:spacing w:val="-2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microscopy</w:t>
      </w:r>
      <w:r>
        <w:rPr>
          <w:spacing w:val="-5"/>
        </w:rPr>
        <w:t xml:space="preserve"> </w:t>
      </w:r>
      <w:r>
        <w:t>(AFM).</w:t>
      </w:r>
      <w:r>
        <w:tab/>
      </w:r>
      <w:r>
        <w:t>[10]</w:t>
      </w:r>
    </w:p>
    <w:p w14:paraId="7AE2C6B1">
      <w:pPr>
        <w:tabs>
          <w:tab w:val="left" w:pos="9915"/>
        </w:tabs>
        <w:spacing w:before="120" w:line="276" w:lineRule="auto"/>
        <w:ind w:left="220" w:right="196" w:firstLine="0"/>
        <w:jc w:val="both"/>
        <w:rPr>
          <w:sz w:val="24"/>
        </w:rPr>
      </w:pPr>
      <w:r>
        <w:rPr>
          <w:b/>
          <w:sz w:val="24"/>
        </w:rPr>
        <w:t xml:space="preserve">Unit V (Application of Nanotechnology): </w:t>
      </w:r>
      <w:r>
        <w:rPr>
          <w:sz w:val="24"/>
        </w:rPr>
        <w:t>Applications of Nanostructures for diversified fields 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  <w:r>
        <w:rPr>
          <w:sz w:val="24"/>
        </w:rPr>
        <w:tab/>
      </w:r>
      <w:r>
        <w:rPr>
          <w:sz w:val="24"/>
        </w:rPr>
        <w:t>[5]</w:t>
      </w:r>
    </w:p>
    <w:p w14:paraId="163BF659">
      <w:pPr>
        <w:spacing w:after="0" w:line="276" w:lineRule="auto"/>
        <w:jc w:val="both"/>
        <w:rPr>
          <w:sz w:val="24"/>
        </w:rPr>
        <w:sectPr>
          <w:pgSz w:w="12240" w:h="15840"/>
          <w:pgMar w:top="640" w:right="560" w:bottom="280" w:left="1220" w:header="720" w:footer="720" w:gutter="0"/>
          <w:cols w:space="720" w:num="1"/>
        </w:sectPr>
      </w:pPr>
    </w:p>
    <w:p w14:paraId="4EC214FF">
      <w:pPr>
        <w:pStyle w:val="2"/>
        <w:spacing w:before="69"/>
      </w:pPr>
      <w:r>
        <w:t>Evaluation</w:t>
      </w:r>
      <w:r>
        <w:rPr>
          <w:spacing w:val="-4"/>
        </w:rPr>
        <w:t xml:space="preserve"> </w:t>
      </w:r>
      <w:r>
        <w:t>Scheme:</w:t>
      </w:r>
    </w:p>
    <w:p w14:paraId="01EC4758">
      <w:pPr>
        <w:pStyle w:val="5"/>
        <w:spacing w:before="3"/>
        <w:rPr>
          <w:b/>
          <w:sz w:val="26"/>
        </w:rPr>
      </w:pPr>
    </w:p>
    <w:tbl>
      <w:tblPr>
        <w:tblStyle w:val="4"/>
        <w:tblW w:w="0" w:type="auto"/>
        <w:tblInd w:w="202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4929F86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FCC6E15">
            <w:pPr>
              <w:pStyle w:val="9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</w:tc>
        <w:tc>
          <w:tcPr>
            <w:tcW w:w="2489" w:type="dxa"/>
          </w:tcPr>
          <w:p w14:paraId="52EC2751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03F050F1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Coverage</w:t>
            </w:r>
          </w:p>
        </w:tc>
      </w:tr>
      <w:tr w14:paraId="061B927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696543E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489" w:type="dxa"/>
          </w:tcPr>
          <w:p w14:paraId="49A6E391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24F6FD0C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Unit-2</w:t>
            </w:r>
          </w:p>
        </w:tc>
      </w:tr>
      <w:tr w14:paraId="4DA5E4C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4FFF2D8">
            <w:pPr>
              <w:pStyle w:val="9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489" w:type="dxa"/>
          </w:tcPr>
          <w:p w14:paraId="0840945A">
            <w:pPr>
              <w:pStyle w:val="9"/>
              <w:spacing w:before="15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7ED18790">
            <w:pPr>
              <w:pStyle w:val="9"/>
              <w:spacing w:before="15"/>
              <w:ind w:right="-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Unit-3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Unit-4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Test-1</w:t>
            </w:r>
          </w:p>
        </w:tc>
      </w:tr>
      <w:tr w14:paraId="42B4D04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272BA19">
            <w:pPr>
              <w:pStyle w:val="9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489" w:type="dxa"/>
          </w:tcPr>
          <w:p w14:paraId="2F741CED">
            <w:pPr>
              <w:pStyle w:val="9"/>
              <w:spacing w:before="152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544A8EF">
            <w:pPr>
              <w:pStyle w:val="9"/>
              <w:spacing w:before="15"/>
              <w:ind w:right="1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Unit-5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Test-2</w:t>
            </w:r>
          </w:p>
        </w:tc>
      </w:tr>
      <w:tr w14:paraId="3CFEF6C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8D06291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489" w:type="dxa"/>
          </w:tcPr>
          <w:p w14:paraId="233B81DB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3C47AA8A">
            <w:pPr>
              <w:pStyle w:val="9"/>
              <w:ind w:left="0"/>
              <w:rPr>
                <w:sz w:val="24"/>
              </w:rPr>
            </w:pPr>
          </w:p>
        </w:tc>
      </w:tr>
      <w:tr w14:paraId="7F2FF87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77D47CC4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2489" w:type="dxa"/>
          </w:tcPr>
          <w:p w14:paraId="0881B1AB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7704D203">
            <w:pPr>
              <w:pStyle w:val="9"/>
              <w:ind w:left="0"/>
              <w:rPr>
                <w:sz w:val="24"/>
              </w:rPr>
            </w:pPr>
          </w:p>
        </w:tc>
      </w:tr>
      <w:tr w14:paraId="6159D24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A6F67BA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2489" w:type="dxa"/>
          </w:tcPr>
          <w:p w14:paraId="50556280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3A706A36">
            <w:pPr>
              <w:pStyle w:val="9"/>
              <w:ind w:left="0"/>
              <w:rPr>
                <w:sz w:val="24"/>
              </w:rPr>
            </w:pPr>
          </w:p>
        </w:tc>
      </w:tr>
      <w:tr w14:paraId="6414F88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9706F5C">
            <w:pPr>
              <w:pStyle w:val="9"/>
              <w:spacing w:before="15" w:line="261" w:lineRule="exact"/>
              <w:ind w:left="2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489" w:type="dxa"/>
          </w:tcPr>
          <w:p w14:paraId="568D1221">
            <w:pPr>
              <w:pStyle w:val="9"/>
              <w:spacing w:before="15" w:line="26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2FD9A0E2">
            <w:pPr>
              <w:pStyle w:val="9"/>
              <w:ind w:left="0"/>
              <w:rPr>
                <w:sz w:val="22"/>
              </w:rPr>
            </w:pPr>
          </w:p>
        </w:tc>
      </w:tr>
      <w:tr w14:paraId="3BE5817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BF6E9FF">
            <w:pPr>
              <w:pStyle w:val="9"/>
              <w:spacing w:before="44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1BE6D6B3">
            <w:pPr>
              <w:pStyle w:val="9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0E6E7A14">
            <w:pPr>
              <w:pStyle w:val="9"/>
              <w:ind w:left="0"/>
              <w:rPr>
                <w:sz w:val="24"/>
              </w:rPr>
            </w:pPr>
          </w:p>
        </w:tc>
      </w:tr>
    </w:tbl>
    <w:p w14:paraId="40157F2F">
      <w:pPr>
        <w:pStyle w:val="5"/>
        <w:spacing w:before="1"/>
        <w:rPr>
          <w:b/>
          <w:sz w:val="34"/>
        </w:rPr>
      </w:pPr>
    </w:p>
    <w:p w14:paraId="56968ADF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</w:t>
      </w:r>
    </w:p>
    <w:p w14:paraId="4568FF1E">
      <w:pPr>
        <w:pStyle w:val="8"/>
        <w:numPr>
          <w:ilvl w:val="1"/>
          <w:numId w:val="7"/>
        </w:numPr>
        <w:tabs>
          <w:tab w:val="left" w:pos="1301"/>
        </w:tabs>
        <w:spacing w:before="116" w:after="0" w:line="240" w:lineRule="auto"/>
        <w:ind w:left="1300" w:right="203" w:hanging="360"/>
        <w:jc w:val="left"/>
        <w:rPr>
          <w:sz w:val="24"/>
        </w:rPr>
      </w:pPr>
      <w:r>
        <w:rPr>
          <w:sz w:val="24"/>
        </w:rPr>
        <w:t>Nano</w:t>
      </w:r>
      <w:r>
        <w:rPr>
          <w:spacing w:val="4"/>
          <w:sz w:val="24"/>
        </w:rPr>
        <w:t xml:space="preserve"> </w:t>
      </w:r>
      <w:r>
        <w:rPr>
          <w:sz w:val="24"/>
        </w:rPr>
        <w:t>Structures</w:t>
      </w:r>
      <w:r>
        <w:rPr>
          <w:spacing w:val="8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Nano</w:t>
      </w:r>
      <w:r>
        <w:rPr>
          <w:spacing w:val="8"/>
          <w:sz w:val="24"/>
        </w:rPr>
        <w:t xml:space="preserve"> </w:t>
      </w:r>
      <w:r>
        <w:rPr>
          <w:sz w:val="24"/>
        </w:rPr>
        <w:t>Materials,</w:t>
      </w:r>
      <w:r>
        <w:rPr>
          <w:spacing w:val="5"/>
          <w:sz w:val="24"/>
        </w:rPr>
        <w:t xml:space="preserve"> </w:t>
      </w:r>
      <w:r>
        <w:rPr>
          <w:sz w:val="24"/>
        </w:rPr>
        <w:t>Synthesis,</w:t>
      </w:r>
      <w:r>
        <w:rPr>
          <w:spacing w:val="6"/>
          <w:sz w:val="24"/>
        </w:rPr>
        <w:t xml:space="preserve"> </w:t>
      </w:r>
      <w:r>
        <w:rPr>
          <w:sz w:val="24"/>
        </w:rPr>
        <w:t>Properties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Guozhong</w:t>
      </w:r>
      <w:r>
        <w:rPr>
          <w:spacing w:val="2"/>
          <w:sz w:val="24"/>
        </w:rPr>
        <w:t xml:space="preserve"> </w:t>
      </w:r>
      <w:r>
        <w:rPr>
          <w:sz w:val="24"/>
        </w:rPr>
        <w:t>Cao,</w:t>
      </w:r>
      <w:r>
        <w:rPr>
          <w:spacing w:val="-57"/>
          <w:sz w:val="24"/>
        </w:rPr>
        <w:t xml:space="preserve"> </w:t>
      </w:r>
      <w:r>
        <w:rPr>
          <w:sz w:val="24"/>
        </w:rPr>
        <w:t>Imperial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67201E96">
      <w:pPr>
        <w:pStyle w:val="8"/>
        <w:numPr>
          <w:ilvl w:val="1"/>
          <w:numId w:val="7"/>
        </w:numPr>
        <w:tabs>
          <w:tab w:val="left" w:pos="1301"/>
        </w:tabs>
        <w:spacing w:before="120" w:after="0" w:line="240" w:lineRule="auto"/>
        <w:ind w:left="1300" w:right="0" w:hanging="361"/>
        <w:jc w:val="left"/>
        <w:rPr>
          <w:sz w:val="24"/>
        </w:rPr>
      </w:pP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Physics by</w:t>
      </w:r>
      <w:r>
        <w:rPr>
          <w:spacing w:val="-4"/>
          <w:sz w:val="24"/>
        </w:rPr>
        <w:t xml:space="preserve"> </w:t>
      </w:r>
      <w:r>
        <w:rPr>
          <w:sz w:val="24"/>
        </w:rPr>
        <w:t>Arthur Beiser,</w:t>
      </w:r>
      <w:r>
        <w:rPr>
          <w:spacing w:val="-1"/>
          <w:sz w:val="24"/>
        </w:rPr>
        <w:t xml:space="preserve"> </w:t>
      </w:r>
      <w:r>
        <w:rPr>
          <w:sz w:val="24"/>
        </w:rPr>
        <w:t>6 th</w:t>
      </w:r>
      <w:r>
        <w:rPr>
          <w:spacing w:val="1"/>
          <w:sz w:val="24"/>
        </w:rPr>
        <w:t xml:space="preserve"> </w:t>
      </w:r>
      <w:r>
        <w:rPr>
          <w:sz w:val="24"/>
        </w:rPr>
        <w:t>Edison,</w:t>
      </w:r>
      <w:r>
        <w:rPr>
          <w:spacing w:val="-1"/>
          <w:sz w:val="24"/>
        </w:rPr>
        <w:t xml:space="preserve"> </w:t>
      </w:r>
      <w:r>
        <w:rPr>
          <w:sz w:val="24"/>
        </w:rPr>
        <w:t>McGraw-Hill</w:t>
      </w:r>
    </w:p>
    <w:p w14:paraId="0B3177F6">
      <w:pPr>
        <w:pStyle w:val="2"/>
        <w:spacing w:before="125"/>
      </w:pPr>
      <w:r>
        <w:t>References</w:t>
      </w:r>
    </w:p>
    <w:p w14:paraId="5245A852">
      <w:pPr>
        <w:pStyle w:val="8"/>
        <w:numPr>
          <w:ilvl w:val="0"/>
          <w:numId w:val="8"/>
        </w:numPr>
        <w:tabs>
          <w:tab w:val="left" w:pos="1301"/>
        </w:tabs>
        <w:spacing w:before="115" w:after="0" w:line="240" w:lineRule="auto"/>
        <w:ind w:left="1300" w:right="0" w:hanging="361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Solid State</w:t>
      </w:r>
      <w:r>
        <w:rPr>
          <w:spacing w:val="-2"/>
          <w:sz w:val="24"/>
        </w:rPr>
        <w:t xml:space="preserve"> </w:t>
      </w:r>
      <w:r>
        <w:rPr>
          <w:sz w:val="24"/>
        </w:rPr>
        <w:t>Physics by</w:t>
      </w:r>
      <w:r>
        <w:rPr>
          <w:spacing w:val="-5"/>
          <w:sz w:val="24"/>
        </w:rPr>
        <w:t xml:space="preserve"> </w:t>
      </w:r>
      <w:r>
        <w:rPr>
          <w:sz w:val="24"/>
        </w:rPr>
        <w:t>C.Kittel</w:t>
      </w:r>
      <w:r>
        <w:rPr>
          <w:spacing w:val="-1"/>
          <w:sz w:val="24"/>
        </w:rPr>
        <w:t xml:space="preserve"> </w:t>
      </w:r>
      <w:r>
        <w:rPr>
          <w:sz w:val="24"/>
        </w:rPr>
        <w:t>7th ed.</w:t>
      </w:r>
      <w:r>
        <w:rPr>
          <w:spacing w:val="-1"/>
          <w:sz w:val="24"/>
        </w:rPr>
        <w:t xml:space="preserve"> </w:t>
      </w:r>
      <w:r>
        <w:rPr>
          <w:sz w:val="24"/>
        </w:rPr>
        <w:t>Wiley</w:t>
      </w:r>
    </w:p>
    <w:p w14:paraId="3BC6B027">
      <w:pPr>
        <w:pStyle w:val="8"/>
        <w:numPr>
          <w:ilvl w:val="0"/>
          <w:numId w:val="8"/>
        </w:numPr>
        <w:tabs>
          <w:tab w:val="left" w:pos="1301"/>
        </w:tabs>
        <w:spacing w:before="120" w:after="0" w:line="240" w:lineRule="auto"/>
        <w:ind w:left="1300" w:right="203" w:hanging="360"/>
        <w:jc w:val="left"/>
        <w:rPr>
          <w:sz w:val="24"/>
        </w:rPr>
      </w:pPr>
      <w:r>
        <w:rPr>
          <w:sz w:val="24"/>
        </w:rPr>
        <w:t>Nanoscale</w:t>
      </w:r>
      <w:r>
        <w:rPr>
          <w:spacing w:val="9"/>
          <w:sz w:val="24"/>
        </w:rPr>
        <w:t xml:space="preserve"> </w:t>
      </w:r>
      <w:r>
        <w:rPr>
          <w:sz w:val="24"/>
        </w:rPr>
        <w:t>Energy</w:t>
      </w:r>
      <w:r>
        <w:rPr>
          <w:spacing w:val="5"/>
          <w:sz w:val="24"/>
        </w:rPr>
        <w:t xml:space="preserve"> </w:t>
      </w:r>
      <w:r>
        <w:rPr>
          <w:sz w:val="24"/>
        </w:rPr>
        <w:t>Transport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Conversion: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Parallel</w:t>
      </w:r>
      <w:r>
        <w:rPr>
          <w:spacing w:val="7"/>
          <w:sz w:val="24"/>
        </w:rPr>
        <w:t xml:space="preserve"> </w:t>
      </w:r>
      <w:r>
        <w:rPr>
          <w:sz w:val="24"/>
        </w:rPr>
        <w:t>Treatment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Electrons,</w:t>
      </w:r>
      <w:r>
        <w:rPr>
          <w:spacing w:val="8"/>
          <w:sz w:val="24"/>
        </w:rPr>
        <w:t xml:space="preserve"> </w:t>
      </w:r>
      <w:r>
        <w:rPr>
          <w:sz w:val="24"/>
        </w:rPr>
        <w:t>Molecules,</w:t>
      </w:r>
      <w:r>
        <w:rPr>
          <w:spacing w:val="-57"/>
          <w:sz w:val="24"/>
        </w:rPr>
        <w:t xml:space="preserve"> </w:t>
      </w:r>
      <w:r>
        <w:rPr>
          <w:sz w:val="24"/>
        </w:rPr>
        <w:t>Phonons, and Photons by</w:t>
      </w:r>
      <w:r>
        <w:rPr>
          <w:spacing w:val="-5"/>
          <w:sz w:val="24"/>
        </w:rPr>
        <w:t xml:space="preserve"> </w:t>
      </w:r>
      <w:r>
        <w:rPr>
          <w:sz w:val="24"/>
        </w:rPr>
        <w:t>Gang</w:t>
      </w:r>
      <w:r>
        <w:rPr>
          <w:spacing w:val="-3"/>
          <w:sz w:val="24"/>
        </w:rPr>
        <w:t xml:space="preserve"> </w:t>
      </w:r>
      <w:r>
        <w:rPr>
          <w:sz w:val="24"/>
        </w:rPr>
        <w:t>Chen, Oxford 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</w:t>
      </w:r>
    </w:p>
    <w:p w14:paraId="68804692">
      <w:pPr>
        <w:pStyle w:val="8"/>
        <w:numPr>
          <w:ilvl w:val="0"/>
          <w:numId w:val="8"/>
        </w:numPr>
        <w:tabs>
          <w:tab w:val="left" w:pos="1301"/>
        </w:tabs>
        <w:spacing w:before="120" w:after="0" w:line="240" w:lineRule="auto"/>
        <w:ind w:left="1300" w:right="198" w:hanging="360"/>
        <w:jc w:val="left"/>
        <w:rPr>
          <w:sz w:val="24"/>
        </w:rPr>
      </w:pPr>
      <w:r>
        <w:rPr>
          <w:sz w:val="24"/>
        </w:rPr>
        <w:t>Nano/Micro</w:t>
      </w:r>
      <w:r>
        <w:rPr>
          <w:spacing w:val="50"/>
          <w:sz w:val="24"/>
        </w:rPr>
        <w:t xml:space="preserve"> </w:t>
      </w:r>
      <w:r>
        <w:rPr>
          <w:sz w:val="24"/>
        </w:rPr>
        <w:t>scale</w:t>
      </w:r>
      <w:r>
        <w:rPr>
          <w:spacing w:val="51"/>
          <w:sz w:val="24"/>
        </w:rPr>
        <w:t xml:space="preserve"> </w:t>
      </w:r>
      <w:r>
        <w:rPr>
          <w:sz w:val="24"/>
        </w:rPr>
        <w:t>heat</w:t>
      </w:r>
      <w:r>
        <w:rPr>
          <w:spacing w:val="51"/>
          <w:sz w:val="24"/>
        </w:rPr>
        <w:t xml:space="preserve"> </w:t>
      </w:r>
      <w:r>
        <w:rPr>
          <w:sz w:val="24"/>
        </w:rPr>
        <w:t>transfer</w:t>
      </w:r>
      <w:r>
        <w:rPr>
          <w:spacing w:val="50"/>
          <w:sz w:val="24"/>
        </w:rPr>
        <w:t xml:space="preserve"> </w:t>
      </w:r>
      <w:r>
        <w:rPr>
          <w:sz w:val="24"/>
        </w:rPr>
        <w:t>by</w:t>
      </w:r>
      <w:r>
        <w:rPr>
          <w:spacing w:val="49"/>
          <w:sz w:val="24"/>
        </w:rPr>
        <w:t xml:space="preserve"> </w:t>
      </w:r>
      <w:r>
        <w:rPr>
          <w:sz w:val="24"/>
        </w:rPr>
        <w:t>Zhuomin</w:t>
      </w:r>
      <w:r>
        <w:rPr>
          <w:spacing w:val="50"/>
          <w:sz w:val="24"/>
        </w:rPr>
        <w:t xml:space="preserve"> </w:t>
      </w:r>
      <w:r>
        <w:rPr>
          <w:sz w:val="24"/>
        </w:rPr>
        <w:t>M.</w:t>
      </w:r>
      <w:r>
        <w:rPr>
          <w:spacing w:val="51"/>
          <w:sz w:val="24"/>
        </w:rPr>
        <w:t xml:space="preserve"> </w:t>
      </w:r>
      <w:r>
        <w:rPr>
          <w:sz w:val="24"/>
        </w:rPr>
        <w:t>Zhang,</w:t>
      </w:r>
      <w:r>
        <w:rPr>
          <w:spacing w:val="50"/>
          <w:sz w:val="24"/>
        </w:rPr>
        <w:t xml:space="preserve"> </w:t>
      </w:r>
      <w:r>
        <w:rPr>
          <w:sz w:val="24"/>
        </w:rPr>
        <w:t>Mc</w:t>
      </w:r>
      <w:r>
        <w:rPr>
          <w:spacing w:val="50"/>
          <w:sz w:val="24"/>
        </w:rPr>
        <w:t xml:space="preserve"> </w:t>
      </w:r>
      <w:r>
        <w:rPr>
          <w:sz w:val="24"/>
        </w:rPr>
        <w:t>Graw-Hill</w:t>
      </w:r>
      <w:r>
        <w:rPr>
          <w:spacing w:val="52"/>
          <w:sz w:val="24"/>
        </w:rPr>
        <w:t xml:space="preserve"> </w:t>
      </w:r>
      <w:r>
        <w:rPr>
          <w:sz w:val="24"/>
        </w:rPr>
        <w:t>Nanoscience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</w:p>
    <w:p w14:paraId="38737A08">
      <w:pPr>
        <w:pStyle w:val="8"/>
        <w:numPr>
          <w:ilvl w:val="0"/>
          <w:numId w:val="8"/>
        </w:numPr>
        <w:tabs>
          <w:tab w:val="left" w:pos="1301"/>
        </w:tabs>
        <w:spacing w:before="120" w:after="0" w:line="240" w:lineRule="auto"/>
        <w:ind w:left="1300" w:right="202" w:hanging="360"/>
        <w:jc w:val="left"/>
        <w:rPr>
          <w:sz w:val="24"/>
        </w:rPr>
      </w:pPr>
      <w:r>
        <w:rPr>
          <w:sz w:val="24"/>
        </w:rPr>
        <w:t>Nanoscale</w:t>
      </w:r>
      <w:r>
        <w:rPr>
          <w:spacing w:val="58"/>
          <w:sz w:val="24"/>
        </w:rPr>
        <w:t xml:space="preserve"> </w:t>
      </w:r>
      <w:r>
        <w:rPr>
          <w:sz w:val="24"/>
        </w:rPr>
        <w:t>materials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chemistry,</w:t>
      </w:r>
      <w:r>
        <w:rPr>
          <w:spacing w:val="58"/>
          <w:sz w:val="24"/>
        </w:rPr>
        <w:t xml:space="preserve"> </w:t>
      </w:r>
      <w:r>
        <w:rPr>
          <w:sz w:val="24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nd</w:t>
      </w:r>
      <w:r>
        <w:rPr>
          <w:spacing w:val="58"/>
          <w:sz w:val="24"/>
        </w:rPr>
        <w:t xml:space="preserve"> </w:t>
      </w:r>
      <w:r>
        <w:rPr>
          <w:sz w:val="24"/>
        </w:rPr>
        <w:t>edition,</w:t>
      </w:r>
      <w:r>
        <w:rPr>
          <w:spacing w:val="56"/>
          <w:sz w:val="24"/>
        </w:rPr>
        <w:t xml:space="preserve"> </w:t>
      </w:r>
      <w:r>
        <w:rPr>
          <w:sz w:val="24"/>
        </w:rPr>
        <w:t>by</w:t>
      </w:r>
      <w:r>
        <w:rPr>
          <w:spacing w:val="54"/>
          <w:sz w:val="24"/>
        </w:rPr>
        <w:t xml:space="preserve"> </w:t>
      </w:r>
      <w:r>
        <w:rPr>
          <w:sz w:val="24"/>
        </w:rPr>
        <w:t>Kenneth</w:t>
      </w:r>
      <w:r>
        <w:rPr>
          <w:spacing w:val="56"/>
          <w:sz w:val="24"/>
        </w:rPr>
        <w:t xml:space="preserve"> </w:t>
      </w:r>
      <w:r>
        <w:rPr>
          <w:sz w:val="24"/>
        </w:rPr>
        <w:t>J.</w:t>
      </w:r>
      <w:r>
        <w:rPr>
          <w:spacing w:val="56"/>
          <w:sz w:val="24"/>
        </w:rPr>
        <w:t xml:space="preserve"> </w:t>
      </w:r>
      <w:r>
        <w:rPr>
          <w:sz w:val="24"/>
        </w:rPr>
        <w:t>Klabunde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Ryan</w:t>
      </w:r>
      <w:r>
        <w:rPr>
          <w:spacing w:val="58"/>
          <w:sz w:val="24"/>
        </w:rPr>
        <w:t xml:space="preserve"> </w:t>
      </w:r>
      <w:r>
        <w:rPr>
          <w:sz w:val="24"/>
        </w:rPr>
        <w:t>M.</w:t>
      </w:r>
      <w:r>
        <w:rPr>
          <w:spacing w:val="-57"/>
          <w:sz w:val="24"/>
        </w:rPr>
        <w:t xml:space="preserve"> </w:t>
      </w:r>
      <w:r>
        <w:rPr>
          <w:sz w:val="24"/>
        </w:rPr>
        <w:t>Richards,</w:t>
      </w:r>
      <w:r>
        <w:rPr>
          <w:spacing w:val="-1"/>
          <w:sz w:val="24"/>
        </w:rPr>
        <w:t xml:space="preserve"> </w:t>
      </w:r>
      <w:r>
        <w:rPr>
          <w:sz w:val="24"/>
        </w:rPr>
        <w:t>John Wiley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Sons.</w:t>
      </w:r>
    </w:p>
    <w:p w14:paraId="71AADB76">
      <w:pPr>
        <w:spacing w:after="0" w:line="240" w:lineRule="auto"/>
        <w:jc w:val="left"/>
        <w:rPr>
          <w:sz w:val="24"/>
        </w:rPr>
        <w:sectPr>
          <w:pgSz w:w="12240" w:h="15840"/>
          <w:pgMar w:top="1440" w:right="560" w:bottom="280" w:left="1220" w:header="720" w:footer="720" w:gutter="0"/>
          <w:cols w:space="720" w:num="1"/>
        </w:sectPr>
      </w:pPr>
    </w:p>
    <w:p w14:paraId="04C5E2EB">
      <w:pPr>
        <w:spacing w:before="59"/>
        <w:ind w:left="203" w:right="181" w:firstLine="0"/>
        <w:jc w:val="center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Description</w:t>
      </w:r>
    </w:p>
    <w:p w14:paraId="729C390F">
      <w:pPr>
        <w:pStyle w:val="2"/>
        <w:tabs>
          <w:tab w:val="left" w:pos="6701"/>
        </w:tabs>
        <w:spacing w:before="273"/>
        <w:ind w:right="960"/>
      </w:pPr>
      <w:r>
        <w:t>Title</w:t>
      </w:r>
      <w:r>
        <w:rPr>
          <w:spacing w:val="-2"/>
        </w:rPr>
        <w:t xml:space="preserve"> </w:t>
      </w:r>
      <w:r>
        <w:t>of Course:</w:t>
      </w:r>
      <w:r>
        <w:rPr>
          <w:spacing w:val="-1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</w:t>
      </w:r>
      <w:r>
        <w:tab/>
      </w:r>
      <w:r>
        <w:t>Course</w:t>
      </w:r>
      <w:r>
        <w:rPr>
          <w:spacing w:val="-9"/>
        </w:rPr>
        <w:t xml:space="preserve"> </w:t>
      </w:r>
      <w:r>
        <w:t>Code:</w:t>
      </w:r>
      <w:r>
        <w:rPr>
          <w:spacing w:val="-9"/>
        </w:rPr>
        <w:t xml:space="preserve"> </w:t>
      </w:r>
      <w:r>
        <w:t>18B14PH543</w:t>
      </w:r>
      <w:r>
        <w:rPr>
          <w:spacing w:val="-57"/>
        </w:rPr>
        <w:t xml:space="preserve"> </w:t>
      </w:r>
      <w:r>
        <w:t>L-T</w:t>
      </w:r>
      <w:r>
        <w:rPr>
          <w:spacing w:val="-2"/>
        </w:rPr>
        <w:t xml:space="preserve"> </w:t>
      </w:r>
      <w:r>
        <w:t>Scheme:</w:t>
      </w:r>
      <w:r>
        <w:rPr>
          <w:spacing w:val="-2"/>
        </w:rPr>
        <w:t xml:space="preserve"> </w:t>
      </w:r>
      <w:r>
        <w:t>3-0</w:t>
      </w:r>
      <w:r>
        <w:tab/>
      </w:r>
      <w:r>
        <w:t>Course</w:t>
      </w:r>
      <w:r>
        <w:rPr>
          <w:spacing w:val="-2"/>
        </w:rPr>
        <w:t xml:space="preserve"> </w:t>
      </w:r>
      <w:r>
        <w:t>Credits: 3</w:t>
      </w:r>
    </w:p>
    <w:p w14:paraId="5CBD53C6">
      <w:pPr>
        <w:pStyle w:val="5"/>
        <w:rPr>
          <w:b/>
          <w:sz w:val="26"/>
        </w:rPr>
      </w:pPr>
    </w:p>
    <w:p w14:paraId="366DA073">
      <w:pPr>
        <w:pStyle w:val="5"/>
        <w:spacing w:before="3"/>
        <w:rPr>
          <w:b/>
        </w:rPr>
      </w:pPr>
    </w:p>
    <w:p w14:paraId="05563F0F">
      <w:pPr>
        <w:pStyle w:val="5"/>
        <w:spacing w:before="1"/>
        <w:ind w:left="220" w:right="192"/>
        <w:jc w:val="both"/>
      </w:pPr>
      <w:r>
        <w:rPr>
          <w:b/>
        </w:rPr>
        <w:t xml:space="preserve">Objective: </w:t>
      </w:r>
      <w:r>
        <w:t>Materials are the building blocks for almost all the technologies associated with electronic</w:t>
      </w:r>
      <w:r>
        <w:rPr>
          <w:spacing w:val="1"/>
        </w:rPr>
        <w:t xml:space="preserve"> </w:t>
      </w:r>
      <w:r>
        <w:t>gadgets,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information,</w:t>
      </w:r>
      <w:r>
        <w:rPr>
          <w:spacing w:val="-57"/>
        </w:rPr>
        <w:t xml:space="preserve"> </w:t>
      </w:r>
      <w:r>
        <w:t>hardware components and their related accessories. Therefore, search for new materials and study of</w:t>
      </w:r>
      <w:r>
        <w:rPr>
          <w:spacing w:val="1"/>
        </w:rPr>
        <w:t xml:space="preserve"> </w:t>
      </w:r>
      <w:r>
        <w:t>their properties, useful for electronics, electrical and computer technology has become an area of current</w:t>
      </w:r>
      <w:r>
        <w:rPr>
          <w:spacing w:val="-57"/>
        </w:rPr>
        <w:t xml:space="preserve"> </w:t>
      </w:r>
      <w:r>
        <w:t>interest to the scientists and technologists. The present course aims at giving the students a basic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electric,</w:t>
      </w:r>
      <w:r>
        <w:rPr>
          <w:spacing w:val="1"/>
        </w:rPr>
        <w:t xml:space="preserve"> </w:t>
      </w:r>
      <w:r>
        <w:t>magnetic,</w:t>
      </w:r>
      <w:r>
        <w:rPr>
          <w:spacing w:val="1"/>
        </w:rPr>
        <w:t xml:space="preserve"> </w:t>
      </w:r>
      <w:r>
        <w:t>semiconducting,</w:t>
      </w:r>
      <w:r>
        <w:rPr>
          <w:spacing w:val="1"/>
        </w:rPr>
        <w:t xml:space="preserve"> </w:t>
      </w:r>
      <w:r>
        <w:t>polymeric,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superconducting</w:t>
      </w:r>
      <w:r>
        <w:rPr>
          <w:spacing w:val="-4"/>
        </w:rPr>
        <w:t xml:space="preserve"> </w:t>
      </w:r>
      <w:r>
        <w:t>materials used in engineering</w:t>
      </w:r>
      <w:r>
        <w:rPr>
          <w:spacing w:val="-3"/>
        </w:rPr>
        <w:t xml:space="preserve"> </w:t>
      </w:r>
      <w:r>
        <w:t>applications.</w:t>
      </w:r>
    </w:p>
    <w:p w14:paraId="0E3956A2">
      <w:pPr>
        <w:pStyle w:val="5"/>
        <w:spacing w:before="2"/>
      </w:pPr>
    </w:p>
    <w:p w14:paraId="7D523932">
      <w:pPr>
        <w:pStyle w:val="2"/>
        <w:spacing w:after="4"/>
        <w:jc w:val="both"/>
      </w:pPr>
      <w:r>
        <w:t>Learning</w:t>
      </w:r>
      <w:r>
        <w:rPr>
          <w:spacing w:val="-3"/>
        </w:rPr>
        <w:t xml:space="preserve"> </w:t>
      </w:r>
      <w:r>
        <w:t>Outcome: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4"/>
        <w:gridCol w:w="8121"/>
      </w:tblGrid>
      <w:tr w14:paraId="186BE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54" w:type="dxa"/>
          </w:tcPr>
          <w:p w14:paraId="3DDAA171">
            <w:pPr>
              <w:pStyle w:val="9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8121" w:type="dxa"/>
          </w:tcPr>
          <w:p w14:paraId="0BB2E824">
            <w:pPr>
              <w:pStyle w:val="9"/>
              <w:spacing w:before="2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007965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954" w:type="dxa"/>
          </w:tcPr>
          <w:p w14:paraId="4DC43E48">
            <w:pPr>
              <w:pStyle w:val="9"/>
              <w:spacing w:before="4"/>
              <w:ind w:left="0"/>
              <w:rPr>
                <w:b/>
                <w:sz w:val="35"/>
              </w:rPr>
            </w:pPr>
          </w:p>
          <w:p w14:paraId="2D3EEB35"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21" w:type="dxa"/>
          </w:tcPr>
          <w:p w14:paraId="7FB18120">
            <w:pPr>
              <w:pStyle w:val="9"/>
              <w:ind w:left="140" w:right="98"/>
              <w:jc w:val="both"/>
              <w:rPr>
                <w:sz w:val="24"/>
              </w:rPr>
            </w:pPr>
            <w:r>
              <w:rPr>
                <w:sz w:val="24"/>
              </w:rPr>
              <w:t>Provides basic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 crystal structure, lattice planes 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unit cells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understanding of various physical, electrical and optical properties of solids.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analyse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crystal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X-ray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diffraction</w:t>
            </w:r>
          </w:p>
          <w:p w14:paraId="04A3F231">
            <w:pPr>
              <w:pStyle w:val="9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technique.</w:t>
            </w:r>
          </w:p>
        </w:tc>
      </w:tr>
      <w:tr w14:paraId="5ECBEE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54" w:type="dxa"/>
          </w:tcPr>
          <w:p w14:paraId="245DA273">
            <w:pPr>
              <w:pStyle w:val="9"/>
              <w:spacing w:before="3"/>
              <w:ind w:left="0"/>
              <w:rPr>
                <w:b/>
                <w:sz w:val="23"/>
              </w:rPr>
            </w:pPr>
          </w:p>
          <w:p w14:paraId="2AB1ADAB"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21" w:type="dxa"/>
          </w:tcPr>
          <w:p w14:paraId="01E69ED6">
            <w:pPr>
              <w:pStyle w:val="9"/>
              <w:ind w:left="1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polarisation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dielectric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materials,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capacitors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14:paraId="6159E571">
            <w:pPr>
              <w:pStyle w:val="9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</w:tc>
      </w:tr>
      <w:tr w14:paraId="4663E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954" w:type="dxa"/>
          </w:tcPr>
          <w:p w14:paraId="072CDD9B">
            <w:pPr>
              <w:pStyle w:val="9"/>
              <w:spacing w:before="4"/>
              <w:ind w:left="0"/>
              <w:rPr>
                <w:b/>
                <w:sz w:val="35"/>
              </w:rPr>
            </w:pPr>
          </w:p>
          <w:p w14:paraId="7545D552"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21" w:type="dxa"/>
          </w:tcPr>
          <w:p w14:paraId="3D6A1AC8">
            <w:pPr>
              <w:pStyle w:val="9"/>
              <w:ind w:left="140" w:right="99"/>
              <w:rPr>
                <w:sz w:val="24"/>
              </w:rPr>
            </w:pPr>
            <w:r>
              <w:rPr>
                <w:sz w:val="24"/>
              </w:rPr>
              <w:t>Establishes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hysteresis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ferromagnetic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memories, hard drives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significant</w:t>
            </w:r>
          </w:p>
          <w:p w14:paraId="5CD0C3E3">
            <w:pPr>
              <w:pStyle w:val="9"/>
              <w:spacing w:line="274" w:lineRule="exact"/>
              <w:ind w:left="140" w:right="9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behaviour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materials.</w:t>
            </w:r>
          </w:p>
        </w:tc>
      </w:tr>
      <w:tr w14:paraId="046D50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954" w:type="dxa"/>
          </w:tcPr>
          <w:p w14:paraId="289BE6B8">
            <w:pPr>
              <w:pStyle w:val="9"/>
              <w:spacing w:before="5"/>
              <w:ind w:left="0"/>
              <w:rPr>
                <w:b/>
                <w:sz w:val="23"/>
              </w:rPr>
            </w:pPr>
          </w:p>
          <w:p w14:paraId="5354FA29"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21" w:type="dxa"/>
          </w:tcPr>
          <w:p w14:paraId="3A6A33EB">
            <w:pPr>
              <w:pStyle w:val="9"/>
              <w:ind w:left="140" w:right="97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Also,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cells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46EAECEB">
            <w:pPr>
              <w:pStyle w:val="9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solar panels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  <w:tr w14:paraId="1E743F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954" w:type="dxa"/>
          </w:tcPr>
          <w:p w14:paraId="71D88984">
            <w:pPr>
              <w:pStyle w:val="9"/>
              <w:spacing w:before="2"/>
              <w:ind w:left="0"/>
              <w:rPr>
                <w:b/>
                <w:sz w:val="35"/>
              </w:rPr>
            </w:pPr>
          </w:p>
          <w:p w14:paraId="1D987EC4"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21" w:type="dxa"/>
          </w:tcPr>
          <w:p w14:paraId="5B432ECE">
            <w:pPr>
              <w:pStyle w:val="9"/>
              <w:ind w:left="140" w:right="100"/>
              <w:jc w:val="both"/>
              <w:rPr>
                <w:sz w:val="24"/>
              </w:rPr>
            </w:pPr>
            <w:r>
              <w:rPr>
                <w:sz w:val="24"/>
              </w:rPr>
              <w:t>It gives understanding about the critical temperature and critical magnetic field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superconductors. Provides explanation of superconductors and HTSC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BCS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theory.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explains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Maglev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65A312D">
            <w:pPr>
              <w:pStyle w:val="9"/>
              <w:spacing w:line="264" w:lineRule="exact"/>
              <w:ind w:left="140"/>
              <w:jc w:val="both"/>
              <w:rPr>
                <w:sz w:val="24"/>
              </w:rPr>
            </w:pPr>
            <w:r>
              <w:rPr>
                <w:sz w:val="24"/>
              </w:rPr>
              <w:t>Squid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</w:tc>
      </w:tr>
    </w:tbl>
    <w:p w14:paraId="0EF13CF7">
      <w:pPr>
        <w:pStyle w:val="5"/>
        <w:spacing w:before="8"/>
        <w:rPr>
          <w:b/>
          <w:sz w:val="23"/>
        </w:rPr>
      </w:pPr>
    </w:p>
    <w:p w14:paraId="0CAD5CD1">
      <w:pPr>
        <w:spacing w:before="0" w:line="274" w:lineRule="exact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Contents:</w:t>
      </w:r>
    </w:p>
    <w:p w14:paraId="7B86B4C1">
      <w:pPr>
        <w:pStyle w:val="5"/>
        <w:tabs>
          <w:tab w:val="left" w:pos="9829"/>
        </w:tabs>
        <w:ind w:left="220" w:right="195"/>
        <w:jc w:val="both"/>
      </w:pPr>
      <w:r>
        <w:rPr>
          <w:b/>
        </w:rPr>
        <w:t xml:space="preserve">Unit I (Elementary Crystallography): </w:t>
      </w:r>
      <w:r>
        <w:t>Introduction to crystallography, Lattice translation vectors,</w:t>
      </w:r>
      <w:r>
        <w:rPr>
          <w:spacing w:val="1"/>
        </w:rPr>
        <w:t xml:space="preserve"> </w:t>
      </w:r>
      <w:r>
        <w:t>Basis and Crystal structure, Symmetry operations, Primitive Lattice cell, Two-dimensional lattice types,</w:t>
      </w:r>
      <w:r>
        <w:rPr>
          <w:spacing w:val="-57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lattices,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Three-dimensional</w:t>
      </w:r>
      <w:r>
        <w:rPr>
          <w:spacing w:val="1"/>
        </w:rPr>
        <w:t xml:space="preserve"> </w:t>
      </w:r>
      <w:r>
        <w:t>lattice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Lattices, Points groups and space groups. Indexing system for crystal planes, Miller indices, Simple</w:t>
      </w:r>
      <w:r>
        <w:rPr>
          <w:spacing w:val="1"/>
        </w:rPr>
        <w:t xml:space="preserve"> </w:t>
      </w:r>
      <w:r>
        <w:t>crystal structures,</w:t>
      </w:r>
      <w:r>
        <w:rPr>
          <w:spacing w:val="1"/>
        </w:rPr>
        <w:t xml:space="preserve"> </w:t>
      </w:r>
      <w:r>
        <w:t>NaCl, hcp, diamond structure.</w:t>
      </w:r>
      <w:r>
        <w:rPr>
          <w:spacing w:val="60"/>
        </w:rPr>
        <w:t xml:space="preserve"> </w:t>
      </w:r>
      <w:r>
        <w:t>10 X-ray diffraction and Bragg’s law; Determination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Crystal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Bragg’s</w:t>
      </w:r>
      <w:r>
        <w:rPr>
          <w:spacing w:val="-1"/>
        </w:rPr>
        <w:t xml:space="preserve"> </w:t>
      </w:r>
      <w:r>
        <w:t>diffractometer.</w:t>
      </w:r>
      <w:r>
        <w:tab/>
      </w:r>
      <w:r>
        <w:t>[10]</w:t>
      </w:r>
      <w:r>
        <w:rPr>
          <w:spacing w:val="-58"/>
        </w:rPr>
        <w:t xml:space="preserve"> </w:t>
      </w: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II</w:t>
      </w:r>
      <w:r>
        <w:rPr>
          <w:b/>
          <w:spacing w:val="1"/>
        </w:rPr>
        <w:t xml:space="preserve"> </w:t>
      </w:r>
      <w:r>
        <w:rPr>
          <w:b/>
        </w:rPr>
        <w:t>(Dielectric</w:t>
      </w:r>
      <w:r>
        <w:rPr>
          <w:b/>
          <w:spacing w:val="1"/>
        </w:rPr>
        <w:t xml:space="preserve"> </w:t>
      </w:r>
      <w:r>
        <w:rPr>
          <w:b/>
        </w:rPr>
        <w:t>Materials):</w:t>
      </w:r>
      <w:r>
        <w:rPr>
          <w:b/>
          <w:spacing w:val="1"/>
        </w:rPr>
        <w:t xml:space="preserve"> </w:t>
      </w:r>
      <w:r>
        <w:t>Polarisation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Constant,</w:t>
      </w:r>
      <w:r>
        <w:rPr>
          <w:spacing w:val="1"/>
        </w:rPr>
        <w:t xml:space="preserve"> </w:t>
      </w:r>
      <w:r>
        <w:t>Sources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polarizability, Behaviour of polarisation under alternating field, Applications of Dielectric Materials in</w:t>
      </w:r>
      <w:r>
        <w:rPr>
          <w:spacing w:val="1"/>
        </w:rPr>
        <w:t xml:space="preserve"> </w:t>
      </w:r>
      <w:r>
        <w:t>capacitor, Different types of capacitor, Charging-discharging mechanism of capacitor, Energy stored in</w:t>
      </w:r>
      <w:r>
        <w:rPr>
          <w:spacing w:val="1"/>
        </w:rPr>
        <w:t xml:space="preserve"> </w:t>
      </w:r>
      <w:r>
        <w:t>capacitor, Design of capacitor banks for specific requirements, Piezo motor and transformer, ferro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cell.</w:t>
      </w:r>
      <w:r>
        <w:tab/>
      </w:r>
      <w:r>
        <w:t>[10]</w:t>
      </w:r>
    </w:p>
    <w:p w14:paraId="1136F08F">
      <w:pPr>
        <w:pStyle w:val="5"/>
        <w:tabs>
          <w:tab w:val="left" w:pos="9800"/>
        </w:tabs>
        <w:ind w:left="220" w:right="193"/>
        <w:jc w:val="both"/>
      </w:pPr>
      <w:r>
        <w:rPr>
          <w:b/>
        </w:rPr>
        <w:t>Unit</w:t>
      </w:r>
      <w:r>
        <w:rPr>
          <w:b/>
          <w:spacing w:val="25"/>
        </w:rPr>
        <w:t xml:space="preserve"> </w:t>
      </w:r>
      <w:r>
        <w:rPr>
          <w:b/>
        </w:rPr>
        <w:t>III</w:t>
      </w:r>
      <w:r>
        <w:rPr>
          <w:b/>
          <w:spacing w:val="28"/>
        </w:rPr>
        <w:t xml:space="preserve"> </w:t>
      </w:r>
      <w:r>
        <w:rPr>
          <w:b/>
        </w:rPr>
        <w:t>(Magnetic</w:t>
      </w:r>
      <w:r>
        <w:rPr>
          <w:b/>
          <w:spacing w:val="28"/>
        </w:rPr>
        <w:t xml:space="preserve"> </w:t>
      </w:r>
      <w:r>
        <w:rPr>
          <w:b/>
        </w:rPr>
        <w:t>Materials):</w:t>
      </w:r>
      <w:r>
        <w:rPr>
          <w:b/>
          <w:spacing w:val="26"/>
        </w:rPr>
        <w:t xml:space="preserve"> </w:t>
      </w:r>
      <w:r>
        <w:t>Concept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magnetism,</w:t>
      </w:r>
      <w:r>
        <w:rPr>
          <w:spacing w:val="27"/>
        </w:rPr>
        <w:t xml:space="preserve"> </w:t>
      </w:r>
      <w:r>
        <w:t>Classification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dia-,</w:t>
      </w:r>
      <w:r>
        <w:rPr>
          <w:spacing w:val="26"/>
        </w:rPr>
        <w:t xml:space="preserve"> </w:t>
      </w:r>
      <w:r>
        <w:t>para-,</w:t>
      </w:r>
      <w:r>
        <w:rPr>
          <w:spacing w:val="29"/>
        </w:rPr>
        <w:t xml:space="preserve"> </w:t>
      </w:r>
      <w:r>
        <w:t>ferro-,</w:t>
      </w:r>
      <w:r>
        <w:rPr>
          <w:spacing w:val="29"/>
        </w:rPr>
        <w:t xml:space="preserve"> </w:t>
      </w:r>
      <w:r>
        <w:t>antiferro-</w:t>
      </w:r>
      <w:r>
        <w:rPr>
          <w:spacing w:val="-58"/>
        </w:rPr>
        <w:t xml:space="preserve"> </w:t>
      </w:r>
      <w:r>
        <w:t>and ferri-magnetic materials, Concepts of electromagnetic induction, application of magnetic materials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motors,</w:t>
      </w:r>
      <w:r>
        <w:rPr>
          <w:spacing w:val="-1"/>
        </w:rPr>
        <w:t xml:space="preserve"> </w:t>
      </w:r>
      <w:r>
        <w:t>transformers,</w:t>
      </w:r>
      <w:r>
        <w:rPr>
          <w:spacing w:val="-1"/>
        </w:rPr>
        <w:t xml:space="preserve"> </w:t>
      </w:r>
      <w:r>
        <w:t>generators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magnetic storage</w:t>
      </w:r>
      <w:r>
        <w:rPr>
          <w:spacing w:val="-2"/>
        </w:rPr>
        <w:t xml:space="preserve"> </w:t>
      </w:r>
      <w:r>
        <w:t>devices.</w:t>
      </w:r>
      <w:r>
        <w:tab/>
      </w:r>
      <w:r>
        <w:t>[10]</w:t>
      </w:r>
    </w:p>
    <w:p w14:paraId="357488BC">
      <w:pPr>
        <w:spacing w:after="0"/>
        <w:jc w:val="both"/>
        <w:sectPr>
          <w:pgSz w:w="12240" w:h="15840"/>
          <w:pgMar w:top="660" w:right="560" w:bottom="280" w:left="1220" w:header="720" w:footer="720" w:gutter="0"/>
          <w:cols w:space="720" w:num="1"/>
        </w:sectPr>
      </w:pPr>
    </w:p>
    <w:p w14:paraId="02BCE05D">
      <w:pPr>
        <w:tabs>
          <w:tab w:val="left" w:pos="9809"/>
        </w:tabs>
        <w:spacing w:before="72"/>
        <w:ind w:left="220" w:right="196" w:firstLine="0"/>
        <w:jc w:val="both"/>
        <w:rPr>
          <w:sz w:val="24"/>
        </w:rPr>
      </w:pPr>
      <w:r>
        <w:rPr>
          <w:b/>
          <w:sz w:val="24"/>
        </w:rPr>
        <w:t xml:space="preserve">Unit IV (Materials for Energy Storage &amp; Conversion Devices): </w:t>
      </w:r>
      <w:r>
        <w:rPr>
          <w:sz w:val="24"/>
        </w:rPr>
        <w:t>Different types of energy storage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concept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battery,</w:t>
      </w:r>
      <w:r>
        <w:rPr>
          <w:spacing w:val="1"/>
          <w:sz w:val="24"/>
        </w:rPr>
        <w:t xml:space="preserve"> </w:t>
      </w:r>
      <w:r>
        <w:rPr>
          <w:sz w:val="24"/>
        </w:rPr>
        <w:t>choice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electrolyte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rechargeable</w:t>
      </w:r>
      <w:r>
        <w:rPr>
          <w:spacing w:val="1"/>
          <w:sz w:val="24"/>
        </w:rPr>
        <w:t xml:space="preserve"> </w:t>
      </w:r>
      <w:r>
        <w:rPr>
          <w:sz w:val="24"/>
        </w:rPr>
        <w:t>battery.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p-n</w:t>
      </w:r>
      <w:r>
        <w:rPr>
          <w:spacing w:val="-1"/>
          <w:sz w:val="24"/>
        </w:rPr>
        <w:t xml:space="preserve"> </w:t>
      </w:r>
      <w:r>
        <w:rPr>
          <w:sz w:val="24"/>
        </w:rPr>
        <w:t>junction,</w:t>
      </w:r>
      <w:r>
        <w:rPr>
          <w:spacing w:val="2"/>
          <w:sz w:val="24"/>
        </w:rPr>
        <w:t xml:space="preserve"> </w:t>
      </w:r>
      <w:r>
        <w:rPr>
          <w:sz w:val="24"/>
        </w:rPr>
        <w:t>Solar</w:t>
      </w:r>
      <w:r>
        <w:rPr>
          <w:spacing w:val="-3"/>
          <w:sz w:val="24"/>
        </w:rPr>
        <w:t xml:space="preserve"> </w:t>
      </w:r>
      <w:r>
        <w:rPr>
          <w:sz w:val="24"/>
        </w:rPr>
        <w:t>cell,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solar</w:t>
      </w:r>
      <w:r>
        <w:rPr>
          <w:spacing w:val="-1"/>
          <w:sz w:val="24"/>
        </w:rPr>
        <w:t xml:space="preserve"> </w:t>
      </w:r>
      <w:r>
        <w:rPr>
          <w:sz w:val="24"/>
        </w:rPr>
        <w:t>cells in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solar</w:t>
      </w:r>
      <w:r>
        <w:rPr>
          <w:spacing w:val="-2"/>
          <w:sz w:val="24"/>
        </w:rPr>
        <w:t xml:space="preserve"> </w:t>
      </w:r>
      <w:r>
        <w:rPr>
          <w:sz w:val="24"/>
        </w:rPr>
        <w:t>panels.</w:t>
      </w:r>
      <w:r>
        <w:rPr>
          <w:sz w:val="24"/>
        </w:rPr>
        <w:tab/>
      </w:r>
      <w:r>
        <w:rPr>
          <w:sz w:val="24"/>
        </w:rPr>
        <w:t>[10]</w:t>
      </w:r>
    </w:p>
    <w:p w14:paraId="5F00FB8C">
      <w:pPr>
        <w:pStyle w:val="5"/>
      </w:pPr>
    </w:p>
    <w:p w14:paraId="0DF51BA1">
      <w:pPr>
        <w:pStyle w:val="5"/>
        <w:tabs>
          <w:tab w:val="left" w:pos="9965"/>
        </w:tabs>
        <w:ind w:left="220" w:right="190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V</w:t>
      </w:r>
      <w:r>
        <w:rPr>
          <w:b/>
          <w:spacing w:val="1"/>
        </w:rPr>
        <w:t xml:space="preserve"> </w:t>
      </w:r>
      <w:r>
        <w:rPr>
          <w:b/>
        </w:rPr>
        <w:t>(Superconducting</w:t>
      </w:r>
      <w:r>
        <w:rPr>
          <w:b/>
          <w:spacing w:val="1"/>
        </w:rPr>
        <w:t xml:space="preserve"> </w:t>
      </w:r>
      <w:r>
        <w:rPr>
          <w:b/>
        </w:rPr>
        <w:t>Materials:):</w:t>
      </w:r>
      <w:r>
        <w:rPr>
          <w:b/>
          <w:spacing w:val="1"/>
        </w:rPr>
        <w:t xml:space="preserve"> </w:t>
      </w:r>
      <w:r>
        <w:t>Meissner</w:t>
      </w:r>
      <w:r>
        <w:rPr>
          <w:spacing w:val="1"/>
        </w:rPr>
        <w:t xml:space="preserve"> </w:t>
      </w:r>
      <w:r>
        <w:t>effect,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type-I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type-II</w:t>
      </w:r>
      <w:r>
        <w:rPr>
          <w:spacing w:val="1"/>
        </w:rPr>
        <w:t xml:space="preserve"> </w:t>
      </w:r>
      <w:r>
        <w:t>superconductors;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penetration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London</w:t>
      </w:r>
      <w:r>
        <w:rPr>
          <w:spacing w:val="1"/>
        </w:rPr>
        <w:t xml:space="preserve"> </w:t>
      </w:r>
      <w:r>
        <w:t>equation;</w:t>
      </w:r>
      <w:r>
        <w:rPr>
          <w:spacing w:val="1"/>
        </w:rPr>
        <w:t xml:space="preserve"> </w:t>
      </w:r>
      <w:r>
        <w:t>BCS</w:t>
      </w:r>
      <w:r>
        <w:rPr>
          <w:spacing w:val="1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Superconductors 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Applications.</w:t>
      </w:r>
      <w:r>
        <w:tab/>
      </w:r>
      <w:r>
        <w:t>[5]</w:t>
      </w:r>
    </w:p>
    <w:p w14:paraId="69FAC860">
      <w:pPr>
        <w:pStyle w:val="5"/>
        <w:spacing w:before="5"/>
      </w:pPr>
    </w:p>
    <w:p w14:paraId="58E7065B">
      <w:pPr>
        <w:pStyle w:val="2"/>
        <w:jc w:val="both"/>
      </w:pPr>
      <w:r>
        <w:t>Evaluation</w:t>
      </w:r>
      <w:r>
        <w:rPr>
          <w:spacing w:val="-4"/>
        </w:rPr>
        <w:t xml:space="preserve"> </w:t>
      </w:r>
      <w:r>
        <w:t>Scheme:</w:t>
      </w:r>
    </w:p>
    <w:p w14:paraId="6964F0B5">
      <w:pPr>
        <w:pStyle w:val="5"/>
        <w:spacing w:before="3"/>
        <w:rPr>
          <w:b/>
          <w:sz w:val="26"/>
        </w:rPr>
      </w:pPr>
    </w:p>
    <w:tbl>
      <w:tblPr>
        <w:tblStyle w:val="4"/>
        <w:tblW w:w="0" w:type="auto"/>
        <w:tblInd w:w="202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2489"/>
        <w:gridCol w:w="5047"/>
      </w:tblGrid>
      <w:tr w14:paraId="280C8F0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3DAC1BF8">
            <w:pPr>
              <w:pStyle w:val="9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</w:tc>
        <w:tc>
          <w:tcPr>
            <w:tcW w:w="2489" w:type="dxa"/>
          </w:tcPr>
          <w:p w14:paraId="7D18A2AD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764CC7DF">
            <w:pPr>
              <w:pStyle w:val="9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Coverage</w:t>
            </w:r>
          </w:p>
        </w:tc>
      </w:tr>
      <w:tr w14:paraId="41B17C9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73CDE208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Test-1</w:t>
            </w:r>
          </w:p>
        </w:tc>
        <w:tc>
          <w:tcPr>
            <w:tcW w:w="2489" w:type="dxa"/>
          </w:tcPr>
          <w:p w14:paraId="31790D93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5BF01C71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Unit-2</w:t>
            </w:r>
          </w:p>
        </w:tc>
      </w:tr>
      <w:tr w14:paraId="6749459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87E44FE">
            <w:pPr>
              <w:pStyle w:val="9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Test-2</w:t>
            </w:r>
          </w:p>
        </w:tc>
        <w:tc>
          <w:tcPr>
            <w:tcW w:w="2489" w:type="dxa"/>
          </w:tcPr>
          <w:p w14:paraId="40A0129A">
            <w:pPr>
              <w:pStyle w:val="9"/>
              <w:spacing w:before="15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1E1851E6">
            <w:pPr>
              <w:pStyle w:val="9"/>
              <w:spacing w:before="15"/>
              <w:ind w:right="-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Unit-3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Unit-4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Test-1</w:t>
            </w:r>
          </w:p>
        </w:tc>
      </w:tr>
      <w:tr w14:paraId="44B3509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05E30FF7">
            <w:pPr>
              <w:pStyle w:val="9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Test-3</w:t>
            </w:r>
          </w:p>
        </w:tc>
        <w:tc>
          <w:tcPr>
            <w:tcW w:w="2489" w:type="dxa"/>
          </w:tcPr>
          <w:p w14:paraId="00F91B9B">
            <w:pPr>
              <w:pStyle w:val="9"/>
              <w:spacing w:before="152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6B5F7997">
            <w:pPr>
              <w:pStyle w:val="9"/>
              <w:spacing w:before="15"/>
              <w:ind w:right="1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Unit-5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Test-2</w:t>
            </w:r>
          </w:p>
        </w:tc>
      </w:tr>
      <w:tr w14:paraId="5A18327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48EDFC2A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489" w:type="dxa"/>
          </w:tcPr>
          <w:p w14:paraId="50FFBADE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242B30E1">
            <w:pPr>
              <w:pStyle w:val="9"/>
              <w:ind w:left="0"/>
              <w:rPr>
                <w:sz w:val="24"/>
              </w:rPr>
            </w:pPr>
          </w:p>
        </w:tc>
      </w:tr>
      <w:tr w14:paraId="53CE18E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67854F32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2489" w:type="dxa"/>
          </w:tcPr>
          <w:p w14:paraId="19642E86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5909D02A">
            <w:pPr>
              <w:pStyle w:val="9"/>
              <w:ind w:left="0"/>
              <w:rPr>
                <w:sz w:val="24"/>
              </w:rPr>
            </w:pPr>
          </w:p>
        </w:tc>
      </w:tr>
      <w:tr w14:paraId="40826BF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23A2D191">
            <w:pPr>
              <w:pStyle w:val="9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2489" w:type="dxa"/>
          </w:tcPr>
          <w:p w14:paraId="7565EED1">
            <w:pPr>
              <w:pStyle w:val="9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49E2A03F">
            <w:pPr>
              <w:pStyle w:val="9"/>
              <w:ind w:left="0"/>
              <w:rPr>
                <w:sz w:val="24"/>
              </w:rPr>
            </w:pPr>
          </w:p>
        </w:tc>
      </w:tr>
      <w:tr w14:paraId="0495D29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171B7844">
            <w:pPr>
              <w:pStyle w:val="9"/>
              <w:spacing w:before="15" w:line="261" w:lineRule="exact"/>
              <w:ind w:left="2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489" w:type="dxa"/>
          </w:tcPr>
          <w:p w14:paraId="38AA08BA">
            <w:pPr>
              <w:pStyle w:val="9"/>
              <w:spacing w:before="15" w:line="26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  <w:tcBorders>
              <w:bottom w:val="single" w:color="EFEFEF" w:sz="6" w:space="0"/>
            </w:tcBorders>
          </w:tcPr>
          <w:p w14:paraId="3DE14FBF">
            <w:pPr>
              <w:pStyle w:val="9"/>
              <w:ind w:left="0"/>
              <w:rPr>
                <w:sz w:val="22"/>
              </w:rPr>
            </w:pPr>
          </w:p>
        </w:tc>
      </w:tr>
      <w:tr w14:paraId="6E823EF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589" w:type="dxa"/>
            <w:tcBorders>
              <w:left w:val="double" w:color="EFEFEF" w:sz="2" w:space="0"/>
            </w:tcBorders>
          </w:tcPr>
          <w:p w14:paraId="721B89E7">
            <w:pPr>
              <w:pStyle w:val="9"/>
              <w:spacing w:before="44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9" w:type="dxa"/>
            <w:tcBorders>
              <w:right w:val="single" w:color="EFEFEF" w:sz="6" w:space="0"/>
            </w:tcBorders>
          </w:tcPr>
          <w:p w14:paraId="4E5208C5">
            <w:pPr>
              <w:pStyle w:val="9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  <w:tcBorders>
              <w:top w:val="single" w:color="EFEFEF" w:sz="6" w:space="0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 w14:paraId="5EE65F8D">
            <w:pPr>
              <w:pStyle w:val="9"/>
              <w:ind w:left="0"/>
              <w:rPr>
                <w:sz w:val="24"/>
              </w:rPr>
            </w:pPr>
          </w:p>
        </w:tc>
      </w:tr>
    </w:tbl>
    <w:p w14:paraId="62944682">
      <w:pPr>
        <w:pStyle w:val="5"/>
        <w:spacing w:before="1"/>
        <w:rPr>
          <w:b/>
          <w:sz w:val="34"/>
        </w:rPr>
      </w:pPr>
    </w:p>
    <w:p w14:paraId="2FC31447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Books</w:t>
      </w:r>
    </w:p>
    <w:p w14:paraId="45AE1796">
      <w:pPr>
        <w:pStyle w:val="8"/>
        <w:numPr>
          <w:ilvl w:val="0"/>
          <w:numId w:val="9"/>
        </w:numPr>
        <w:tabs>
          <w:tab w:val="left" w:pos="941"/>
        </w:tabs>
        <w:spacing w:before="116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Physics,</w:t>
      </w:r>
      <w:r>
        <w:rPr>
          <w:spacing w:val="-1"/>
          <w:sz w:val="24"/>
        </w:rPr>
        <w:t xml:space="preserve"> </w:t>
      </w: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Kittel,</w:t>
      </w:r>
      <w:r>
        <w:rPr>
          <w:spacing w:val="-1"/>
          <w:sz w:val="24"/>
        </w:rPr>
        <w:t xml:space="preserve"> </w:t>
      </w:r>
      <w:r>
        <w:rPr>
          <w:sz w:val="24"/>
        </w:rPr>
        <w:t>8th</w:t>
      </w:r>
      <w:r>
        <w:rPr>
          <w:spacing w:val="-2"/>
          <w:sz w:val="24"/>
        </w:rPr>
        <w:t xml:space="preserve"> </w:t>
      </w:r>
      <w:r>
        <w:rPr>
          <w:sz w:val="24"/>
        </w:rPr>
        <w:t>Ed.,</w:t>
      </w:r>
      <w:r>
        <w:rPr>
          <w:spacing w:val="-1"/>
          <w:sz w:val="24"/>
        </w:rPr>
        <w:t xml:space="preserve"> </w:t>
      </w:r>
      <w:r>
        <w:rPr>
          <w:sz w:val="24"/>
        </w:rPr>
        <w:t>2004,</w:t>
      </w:r>
      <w:r>
        <w:rPr>
          <w:spacing w:val="-1"/>
          <w:sz w:val="24"/>
        </w:rPr>
        <w:t xml:space="preserve"> </w:t>
      </w:r>
      <w:r>
        <w:rPr>
          <w:sz w:val="24"/>
        </w:rPr>
        <w:t>Wiley</w:t>
      </w:r>
      <w:r>
        <w:rPr>
          <w:spacing w:val="-4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1"/>
          <w:sz w:val="24"/>
        </w:rPr>
        <w:t xml:space="preserve"> </w:t>
      </w:r>
      <w:r>
        <w:rPr>
          <w:sz w:val="24"/>
        </w:rPr>
        <w:t>Ltd.</w:t>
      </w:r>
    </w:p>
    <w:p w14:paraId="306B0363">
      <w:pPr>
        <w:pStyle w:val="8"/>
        <w:numPr>
          <w:ilvl w:val="0"/>
          <w:numId w:val="9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Solid-State</w:t>
      </w:r>
      <w:r>
        <w:rPr>
          <w:spacing w:val="-2"/>
          <w:sz w:val="24"/>
        </w:rPr>
        <w:t xml:space="preserve"> </w:t>
      </w:r>
      <w:r>
        <w:rPr>
          <w:sz w:val="24"/>
        </w:rPr>
        <w:t>Physics,</w:t>
      </w:r>
      <w:r>
        <w:rPr>
          <w:spacing w:val="-1"/>
          <w:sz w:val="24"/>
        </w:rPr>
        <w:t xml:space="preserve"> </w:t>
      </w:r>
      <w:r>
        <w:rPr>
          <w:sz w:val="24"/>
        </w:rPr>
        <w:t>J.P.</w:t>
      </w:r>
      <w:r>
        <w:rPr>
          <w:spacing w:val="-2"/>
          <w:sz w:val="24"/>
        </w:rPr>
        <w:t xml:space="preserve"> </w:t>
      </w:r>
      <w:r>
        <w:rPr>
          <w:sz w:val="24"/>
        </w:rPr>
        <w:t>Srivastava,</w:t>
      </w:r>
      <w:r>
        <w:rPr>
          <w:spacing w:val="-1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Ed.,</w:t>
      </w:r>
      <w:r>
        <w:rPr>
          <w:spacing w:val="-1"/>
          <w:sz w:val="24"/>
        </w:rPr>
        <w:t xml:space="preserve"> </w:t>
      </w:r>
      <w:r>
        <w:rPr>
          <w:sz w:val="24"/>
        </w:rPr>
        <w:t>2006,</w:t>
      </w:r>
      <w:r>
        <w:rPr>
          <w:spacing w:val="-2"/>
          <w:sz w:val="24"/>
        </w:rPr>
        <w:t xml:space="preserve"> </w:t>
      </w:r>
      <w:r>
        <w:rPr>
          <w:sz w:val="24"/>
        </w:rPr>
        <w:t>Prentice-Hall</w:t>
      </w:r>
      <w:r>
        <w:rPr>
          <w:spacing w:val="-1"/>
          <w:sz w:val="24"/>
        </w:rPr>
        <w:t xml:space="preserve"> </w:t>
      </w:r>
      <w:r>
        <w:rPr>
          <w:sz w:val="24"/>
        </w:rPr>
        <w:t>of India</w:t>
      </w:r>
    </w:p>
    <w:p w14:paraId="0B8CF221">
      <w:pPr>
        <w:pStyle w:val="8"/>
        <w:numPr>
          <w:ilvl w:val="0"/>
          <w:numId w:val="9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Physics,</w:t>
      </w:r>
      <w:r>
        <w:rPr>
          <w:spacing w:val="-2"/>
          <w:sz w:val="24"/>
        </w:rPr>
        <w:t xml:space="preserve"> </w:t>
      </w:r>
      <w:r>
        <w:rPr>
          <w:sz w:val="24"/>
        </w:rPr>
        <w:t>N.W.</w:t>
      </w:r>
      <w:r>
        <w:rPr>
          <w:spacing w:val="-1"/>
          <w:sz w:val="24"/>
        </w:rPr>
        <w:t xml:space="preserve"> </w:t>
      </w:r>
      <w:r>
        <w:rPr>
          <w:sz w:val="24"/>
        </w:rPr>
        <w:t>Ashcroft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N.D.</w:t>
      </w:r>
      <w:r>
        <w:rPr>
          <w:spacing w:val="-1"/>
          <w:sz w:val="24"/>
        </w:rPr>
        <w:t xml:space="preserve"> </w:t>
      </w:r>
      <w:r>
        <w:rPr>
          <w:sz w:val="24"/>
        </w:rPr>
        <w:t>Mermin,</w:t>
      </w:r>
      <w:r>
        <w:rPr>
          <w:spacing w:val="-2"/>
          <w:sz w:val="24"/>
        </w:rPr>
        <w:t xml:space="preserve"> </w:t>
      </w:r>
      <w:r>
        <w:rPr>
          <w:sz w:val="24"/>
        </w:rPr>
        <w:t>1976,</w:t>
      </w:r>
      <w:r>
        <w:rPr>
          <w:spacing w:val="-2"/>
          <w:sz w:val="24"/>
        </w:rPr>
        <w:t xml:space="preserve"> </w:t>
      </w:r>
      <w:r>
        <w:rPr>
          <w:sz w:val="24"/>
        </w:rPr>
        <w:t>Cengage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</w:p>
    <w:p w14:paraId="1827E285">
      <w:pPr>
        <w:pStyle w:val="8"/>
        <w:numPr>
          <w:ilvl w:val="0"/>
          <w:numId w:val="9"/>
        </w:numPr>
        <w:tabs>
          <w:tab w:val="left" w:pos="941"/>
        </w:tabs>
        <w:spacing w:before="12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Physics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O. Pillai.</w:t>
      </w:r>
    </w:p>
    <w:sectPr>
      <w:pgSz w:w="12240" w:h="15840"/>
      <w:pgMar w:top="640" w:right="5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0" w:hanging="3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4" w:hanging="3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8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2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4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8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2" w:hanging="372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5"/>
      <w:numFmt w:val="lowerLetter"/>
      <w:lvlText w:val="%1"/>
      <w:lvlJc w:val="left"/>
      <w:pPr>
        <w:ind w:left="220" w:hanging="48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0D2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7"/>
      <w:ind w:left="203" w:right="186"/>
      <w:jc w:val="center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0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2024-08-06T05:42:00Z</dcterms:created>
  <dc:creator>abhishek</dc:creator>
  <cp:lastModifiedBy>divya.jain</cp:lastModifiedBy>
  <dcterms:modified xsi:type="dcterms:W3CDTF">2024-08-06T05:42:16Z</dcterms:modified>
  <dc:title>Course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2024-08-06T00:00:00Z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B016DA95C245477FBA1DA759917D6AE9_13</vt:lpwstr>
  </property>
</Properties>
</file>